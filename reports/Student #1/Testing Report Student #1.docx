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9B154" w14:textId="5AA75DE0" w:rsidR="00BE2EB6" w:rsidRDefault="00000000">
      <w:pPr>
        <w:pStyle w:val="Ttulo"/>
        <w:jc w:val="center"/>
      </w:pPr>
      <w:r>
        <w:t>Informe de Pruebas</w:t>
      </w:r>
      <w:r w:rsidR="00A10635">
        <w:t xml:space="preserve"> – Student #1</w:t>
      </w:r>
    </w:p>
    <w:p w14:paraId="5414A6F3" w14:textId="1014B220" w:rsidR="00BE2EB6" w:rsidRDefault="00000000">
      <w:r w:rsidRPr="001D44C5">
        <w:rPr>
          <w:b/>
          <w:bCs/>
        </w:rPr>
        <w:t>Grupo:</w:t>
      </w:r>
      <w:r>
        <w:t xml:space="preserve"> </w:t>
      </w:r>
      <w:r w:rsidR="00A10635">
        <w:t>C1.063</w:t>
      </w:r>
    </w:p>
    <w:p w14:paraId="3755A466" w14:textId="421BF17B" w:rsidR="00BE2EB6" w:rsidRDefault="00000000">
      <w:r w:rsidRPr="001D44C5">
        <w:rPr>
          <w:b/>
          <w:bCs/>
        </w:rPr>
        <w:t>Repositorio:</w:t>
      </w:r>
      <w:r>
        <w:t xml:space="preserve"> </w:t>
      </w:r>
      <w:hyperlink r:id="rId6" w:history="1">
        <w:r w:rsidR="00A10635" w:rsidRPr="00A10635">
          <w:rPr>
            <w:rStyle w:val="Hipervnculo"/>
          </w:rPr>
          <w:t>https://github.com/DP2-C1-063/Acme-ANS-D04</w:t>
        </w:r>
      </w:hyperlink>
    </w:p>
    <w:p w14:paraId="6B90BB03" w14:textId="77777777" w:rsidR="00BE2EB6" w:rsidRPr="001D44C5" w:rsidRDefault="00000000">
      <w:pPr>
        <w:rPr>
          <w:b/>
          <w:bCs/>
        </w:rPr>
      </w:pPr>
      <w:r w:rsidRPr="001D44C5">
        <w:rPr>
          <w:b/>
          <w:bCs/>
        </w:rPr>
        <w:t>Integrantes:</w:t>
      </w:r>
    </w:p>
    <w:p w14:paraId="2D63DFB3" w14:textId="1CCBB346" w:rsidR="00A10635" w:rsidRDefault="00A10635" w:rsidP="001D44C5">
      <w:pPr>
        <w:pStyle w:val="Prrafodelista"/>
        <w:numPr>
          <w:ilvl w:val="0"/>
          <w:numId w:val="20"/>
        </w:numPr>
      </w:pPr>
      <w:r>
        <w:t xml:space="preserve">Lucía Ponce García de Sola – </w:t>
      </w:r>
      <w:hyperlink r:id="rId7" w:history="1">
        <w:r w:rsidRPr="000D1C1F">
          <w:rPr>
            <w:rStyle w:val="Hipervnculo"/>
          </w:rPr>
          <w:t>lucpongar@alum.us.es</w:t>
        </w:r>
      </w:hyperlink>
    </w:p>
    <w:p w14:paraId="2943E98B" w14:textId="77777777" w:rsidR="001D44C5" w:rsidRDefault="00A10635" w:rsidP="001D44C5">
      <w:pPr>
        <w:pStyle w:val="Prrafodelista"/>
        <w:numPr>
          <w:ilvl w:val="0"/>
          <w:numId w:val="20"/>
        </w:numPr>
      </w:pPr>
      <w:r>
        <w:t xml:space="preserve">Raquel Ortega Almirón – </w:t>
      </w:r>
      <w:hyperlink r:id="rId8" w:history="1">
        <w:r w:rsidRPr="000D1C1F">
          <w:rPr>
            <w:rStyle w:val="Hipervnculo"/>
          </w:rPr>
          <w:t>raqortalm@alum.us.es</w:t>
        </w:r>
      </w:hyperlink>
    </w:p>
    <w:p w14:paraId="0F961471" w14:textId="2D634626" w:rsidR="00A10635" w:rsidRDefault="00A10635" w:rsidP="001D44C5">
      <w:pPr>
        <w:pStyle w:val="Prrafodelista"/>
        <w:numPr>
          <w:ilvl w:val="0"/>
          <w:numId w:val="20"/>
        </w:numPr>
      </w:pPr>
      <w:r>
        <w:t xml:space="preserve">Jose Ángel Herrera Romero – </w:t>
      </w:r>
      <w:hyperlink r:id="rId9" w:history="1">
        <w:r w:rsidRPr="000D1C1F">
          <w:rPr>
            <w:rStyle w:val="Hipervnculo"/>
          </w:rPr>
          <w:t>josherrom@alum.us.es</w:t>
        </w:r>
      </w:hyperlink>
    </w:p>
    <w:p w14:paraId="65B4A124" w14:textId="5818ACA4" w:rsidR="00A10635" w:rsidRDefault="00A10635" w:rsidP="001D44C5">
      <w:pPr>
        <w:pStyle w:val="Prrafodelista"/>
        <w:numPr>
          <w:ilvl w:val="0"/>
          <w:numId w:val="20"/>
        </w:numPr>
      </w:pPr>
      <w:r>
        <w:t xml:space="preserve">Manuel Toledo González – </w:t>
      </w:r>
      <w:hyperlink r:id="rId10" w:history="1">
        <w:r w:rsidRPr="000D1C1F">
          <w:rPr>
            <w:rStyle w:val="Hipervnculo"/>
          </w:rPr>
          <w:t>mantolgon@alum.us.es</w:t>
        </w:r>
      </w:hyperlink>
    </w:p>
    <w:p w14:paraId="0A791258" w14:textId="3C1EE0F7" w:rsidR="00A10635" w:rsidRDefault="00A10635" w:rsidP="001D44C5">
      <w:pPr>
        <w:pStyle w:val="Prrafodelista"/>
        <w:numPr>
          <w:ilvl w:val="0"/>
          <w:numId w:val="20"/>
        </w:numPr>
      </w:pPr>
      <w:r>
        <w:t xml:space="preserve">Carlos Palma Santos – </w:t>
      </w:r>
      <w:hyperlink r:id="rId11" w:history="1">
        <w:r w:rsidRPr="000D1C1F">
          <w:rPr>
            <w:rStyle w:val="Hipervnculo"/>
          </w:rPr>
          <w:t>carpalsan1@alum.us.es</w:t>
        </w:r>
      </w:hyperlink>
    </w:p>
    <w:p w14:paraId="2F0AD119" w14:textId="052A9ECC" w:rsidR="00BE2EB6" w:rsidRDefault="00000000">
      <w:r w:rsidRPr="001D44C5">
        <w:rPr>
          <w:b/>
          <w:bCs/>
        </w:rPr>
        <w:t>Fecha:</w:t>
      </w:r>
      <w:r>
        <w:t xml:space="preserve"> </w:t>
      </w:r>
      <w:r w:rsidR="00A10635">
        <w:t>26/05/2025</w:t>
      </w:r>
    </w:p>
    <w:p w14:paraId="4D0471D7" w14:textId="77777777" w:rsidR="00BE2EB6" w:rsidRDefault="00000000">
      <w:r>
        <w:br w:type="page"/>
      </w:r>
    </w:p>
    <w:sdt>
      <w:sdtPr>
        <w:rPr>
          <w:rFonts w:ascii="Calibri" w:eastAsiaTheme="minorEastAsia" w:hAnsi="Calibri" w:cstheme="minorBidi"/>
          <w:b w:val="0"/>
          <w:bCs w:val="0"/>
          <w:color w:val="auto"/>
          <w:sz w:val="22"/>
          <w:szCs w:val="22"/>
          <w:lang w:val="es-ES"/>
        </w:rPr>
        <w:id w:val="2095669356"/>
        <w:docPartObj>
          <w:docPartGallery w:val="Table of Contents"/>
          <w:docPartUnique/>
        </w:docPartObj>
      </w:sdtPr>
      <w:sdtEndPr>
        <w:rPr>
          <w:lang w:val="en-US"/>
        </w:rPr>
      </w:sdtEndPr>
      <w:sdtContent>
        <w:p w14:paraId="390820AC" w14:textId="24552720" w:rsidR="00345518" w:rsidRDefault="00345518">
          <w:pPr>
            <w:pStyle w:val="TtuloTDC"/>
          </w:pPr>
          <w:r>
            <w:rPr>
              <w:lang w:val="es-ES"/>
            </w:rPr>
            <w:t>Contenido</w:t>
          </w:r>
        </w:p>
        <w:p w14:paraId="6654E493" w14:textId="5EF67D8A" w:rsidR="00345518" w:rsidRDefault="00345518">
          <w:pPr>
            <w:pStyle w:val="TDC1"/>
            <w:tabs>
              <w:tab w:val="left" w:pos="480"/>
              <w:tab w:val="right" w:leader="dot" w:pos="8630"/>
            </w:tabs>
            <w:rPr>
              <w:rFonts w:asciiTheme="minorHAnsi" w:hAnsiTheme="minorHAnsi"/>
              <w:noProof/>
              <w:kern w:val="2"/>
              <w:sz w:val="24"/>
              <w:szCs w:val="24"/>
              <w:lang w:val="es-ES" w:eastAsia="es-ES"/>
              <w14:ligatures w14:val="standardContextual"/>
            </w:rPr>
          </w:pPr>
          <w:r>
            <w:fldChar w:fldCharType="begin"/>
          </w:r>
          <w:r>
            <w:instrText xml:space="preserve"> TOC \o "1-3" \h \z \u </w:instrText>
          </w:r>
          <w:r>
            <w:fldChar w:fldCharType="separate"/>
          </w:r>
          <w:hyperlink w:anchor="_Toc199119716" w:history="1">
            <w:r w:rsidRPr="00160C53">
              <w:rPr>
                <w:rStyle w:val="Hipervnculo"/>
                <w:noProof/>
              </w:rPr>
              <w:t>1.</w:t>
            </w:r>
            <w:r>
              <w:rPr>
                <w:rFonts w:asciiTheme="minorHAnsi" w:hAnsiTheme="minorHAnsi"/>
                <w:noProof/>
                <w:kern w:val="2"/>
                <w:sz w:val="24"/>
                <w:szCs w:val="24"/>
                <w:lang w:val="es-ES" w:eastAsia="es-ES"/>
                <w14:ligatures w14:val="standardContextual"/>
              </w:rPr>
              <w:tab/>
            </w:r>
            <w:r w:rsidRPr="00160C53">
              <w:rPr>
                <w:rStyle w:val="Hipervnculo"/>
                <w:noProof/>
              </w:rPr>
              <w:t>Resumen ejecutivo</w:t>
            </w:r>
            <w:r>
              <w:rPr>
                <w:noProof/>
                <w:webHidden/>
              </w:rPr>
              <w:tab/>
            </w:r>
            <w:r>
              <w:rPr>
                <w:noProof/>
                <w:webHidden/>
              </w:rPr>
              <w:fldChar w:fldCharType="begin"/>
            </w:r>
            <w:r>
              <w:rPr>
                <w:noProof/>
                <w:webHidden/>
              </w:rPr>
              <w:instrText xml:space="preserve"> PAGEREF _Toc199119716 \h </w:instrText>
            </w:r>
            <w:r>
              <w:rPr>
                <w:noProof/>
                <w:webHidden/>
              </w:rPr>
            </w:r>
            <w:r>
              <w:rPr>
                <w:noProof/>
                <w:webHidden/>
              </w:rPr>
              <w:fldChar w:fldCharType="separate"/>
            </w:r>
            <w:r w:rsidR="00BA3AC4">
              <w:rPr>
                <w:noProof/>
                <w:webHidden/>
              </w:rPr>
              <w:t>3</w:t>
            </w:r>
            <w:r>
              <w:rPr>
                <w:noProof/>
                <w:webHidden/>
              </w:rPr>
              <w:fldChar w:fldCharType="end"/>
            </w:r>
          </w:hyperlink>
        </w:p>
        <w:p w14:paraId="61D1D622" w14:textId="59175B57" w:rsidR="00345518" w:rsidRDefault="00345518">
          <w:pPr>
            <w:pStyle w:val="TDC1"/>
            <w:tabs>
              <w:tab w:val="left" w:pos="480"/>
              <w:tab w:val="right" w:leader="dot" w:pos="8630"/>
            </w:tabs>
            <w:rPr>
              <w:rFonts w:asciiTheme="minorHAnsi" w:hAnsiTheme="minorHAnsi"/>
              <w:noProof/>
              <w:kern w:val="2"/>
              <w:sz w:val="24"/>
              <w:szCs w:val="24"/>
              <w:lang w:val="es-ES" w:eastAsia="es-ES"/>
              <w14:ligatures w14:val="standardContextual"/>
            </w:rPr>
          </w:pPr>
          <w:hyperlink w:anchor="_Toc199119717" w:history="1">
            <w:r w:rsidRPr="00160C53">
              <w:rPr>
                <w:rStyle w:val="Hipervnculo"/>
                <w:noProof/>
              </w:rPr>
              <w:t>2.</w:t>
            </w:r>
            <w:r>
              <w:rPr>
                <w:rFonts w:asciiTheme="minorHAnsi" w:hAnsiTheme="minorHAnsi"/>
                <w:noProof/>
                <w:kern w:val="2"/>
                <w:sz w:val="24"/>
                <w:szCs w:val="24"/>
                <w:lang w:val="es-ES" w:eastAsia="es-ES"/>
                <w14:ligatures w14:val="standardContextual"/>
              </w:rPr>
              <w:tab/>
            </w:r>
            <w:r w:rsidRPr="00160C53">
              <w:rPr>
                <w:rStyle w:val="Hipervnculo"/>
                <w:noProof/>
              </w:rPr>
              <w:t>Tabla de revisiones</w:t>
            </w:r>
            <w:r>
              <w:rPr>
                <w:noProof/>
                <w:webHidden/>
              </w:rPr>
              <w:tab/>
            </w:r>
            <w:r>
              <w:rPr>
                <w:noProof/>
                <w:webHidden/>
              </w:rPr>
              <w:fldChar w:fldCharType="begin"/>
            </w:r>
            <w:r>
              <w:rPr>
                <w:noProof/>
                <w:webHidden/>
              </w:rPr>
              <w:instrText xml:space="preserve"> PAGEREF _Toc199119717 \h </w:instrText>
            </w:r>
            <w:r>
              <w:rPr>
                <w:noProof/>
                <w:webHidden/>
              </w:rPr>
            </w:r>
            <w:r>
              <w:rPr>
                <w:noProof/>
                <w:webHidden/>
              </w:rPr>
              <w:fldChar w:fldCharType="separate"/>
            </w:r>
            <w:r w:rsidR="00BA3AC4">
              <w:rPr>
                <w:noProof/>
                <w:webHidden/>
              </w:rPr>
              <w:t>3</w:t>
            </w:r>
            <w:r>
              <w:rPr>
                <w:noProof/>
                <w:webHidden/>
              </w:rPr>
              <w:fldChar w:fldCharType="end"/>
            </w:r>
          </w:hyperlink>
        </w:p>
        <w:p w14:paraId="4A10C46C" w14:textId="6030B758" w:rsidR="00345518" w:rsidRDefault="00345518">
          <w:pPr>
            <w:pStyle w:val="TDC1"/>
            <w:tabs>
              <w:tab w:val="left" w:pos="480"/>
              <w:tab w:val="right" w:leader="dot" w:pos="8630"/>
            </w:tabs>
            <w:rPr>
              <w:rFonts w:asciiTheme="minorHAnsi" w:hAnsiTheme="minorHAnsi"/>
              <w:noProof/>
              <w:kern w:val="2"/>
              <w:sz w:val="24"/>
              <w:szCs w:val="24"/>
              <w:lang w:val="es-ES" w:eastAsia="es-ES"/>
              <w14:ligatures w14:val="standardContextual"/>
            </w:rPr>
          </w:pPr>
          <w:hyperlink w:anchor="_Toc199119718" w:history="1">
            <w:r w:rsidRPr="00160C53">
              <w:rPr>
                <w:rStyle w:val="Hipervnculo"/>
                <w:noProof/>
              </w:rPr>
              <w:t>3.</w:t>
            </w:r>
            <w:r>
              <w:rPr>
                <w:rFonts w:asciiTheme="minorHAnsi" w:hAnsiTheme="minorHAnsi"/>
                <w:noProof/>
                <w:kern w:val="2"/>
                <w:sz w:val="24"/>
                <w:szCs w:val="24"/>
                <w:lang w:val="es-ES" w:eastAsia="es-ES"/>
                <w14:ligatures w14:val="standardContextual"/>
              </w:rPr>
              <w:tab/>
            </w:r>
            <w:r w:rsidRPr="00160C53">
              <w:rPr>
                <w:rStyle w:val="Hipervnculo"/>
                <w:noProof/>
              </w:rPr>
              <w:t>Introducción</w:t>
            </w:r>
            <w:r>
              <w:rPr>
                <w:noProof/>
                <w:webHidden/>
              </w:rPr>
              <w:tab/>
            </w:r>
            <w:r>
              <w:rPr>
                <w:noProof/>
                <w:webHidden/>
              </w:rPr>
              <w:fldChar w:fldCharType="begin"/>
            </w:r>
            <w:r>
              <w:rPr>
                <w:noProof/>
                <w:webHidden/>
              </w:rPr>
              <w:instrText xml:space="preserve"> PAGEREF _Toc199119718 \h </w:instrText>
            </w:r>
            <w:r>
              <w:rPr>
                <w:noProof/>
                <w:webHidden/>
              </w:rPr>
            </w:r>
            <w:r>
              <w:rPr>
                <w:noProof/>
                <w:webHidden/>
              </w:rPr>
              <w:fldChar w:fldCharType="separate"/>
            </w:r>
            <w:r w:rsidR="00BA3AC4">
              <w:rPr>
                <w:noProof/>
                <w:webHidden/>
              </w:rPr>
              <w:t>3</w:t>
            </w:r>
            <w:r>
              <w:rPr>
                <w:noProof/>
                <w:webHidden/>
              </w:rPr>
              <w:fldChar w:fldCharType="end"/>
            </w:r>
          </w:hyperlink>
        </w:p>
        <w:p w14:paraId="004C368F" w14:textId="069EBABA" w:rsidR="00345518" w:rsidRDefault="00345518">
          <w:pPr>
            <w:pStyle w:val="TDC1"/>
            <w:tabs>
              <w:tab w:val="left" w:pos="480"/>
              <w:tab w:val="right" w:leader="dot" w:pos="8630"/>
            </w:tabs>
            <w:rPr>
              <w:rFonts w:asciiTheme="minorHAnsi" w:hAnsiTheme="minorHAnsi"/>
              <w:noProof/>
              <w:kern w:val="2"/>
              <w:sz w:val="24"/>
              <w:szCs w:val="24"/>
              <w:lang w:val="es-ES" w:eastAsia="es-ES"/>
              <w14:ligatures w14:val="standardContextual"/>
            </w:rPr>
          </w:pPr>
          <w:hyperlink w:anchor="_Toc199119719" w:history="1">
            <w:r w:rsidRPr="00160C53">
              <w:rPr>
                <w:rStyle w:val="Hipervnculo"/>
                <w:noProof/>
              </w:rPr>
              <w:t>4.</w:t>
            </w:r>
            <w:r>
              <w:rPr>
                <w:rFonts w:asciiTheme="minorHAnsi" w:hAnsiTheme="minorHAnsi"/>
                <w:noProof/>
                <w:kern w:val="2"/>
                <w:sz w:val="24"/>
                <w:szCs w:val="24"/>
                <w:lang w:val="es-ES" w:eastAsia="es-ES"/>
                <w14:ligatures w14:val="standardContextual"/>
              </w:rPr>
              <w:tab/>
            </w:r>
            <w:r w:rsidRPr="00160C53">
              <w:rPr>
                <w:rStyle w:val="Hipervnculo"/>
                <w:noProof/>
              </w:rPr>
              <w:t>Pruebas funcionales</w:t>
            </w:r>
            <w:r>
              <w:rPr>
                <w:noProof/>
                <w:webHidden/>
              </w:rPr>
              <w:tab/>
            </w:r>
            <w:r>
              <w:rPr>
                <w:noProof/>
                <w:webHidden/>
              </w:rPr>
              <w:fldChar w:fldCharType="begin"/>
            </w:r>
            <w:r>
              <w:rPr>
                <w:noProof/>
                <w:webHidden/>
              </w:rPr>
              <w:instrText xml:space="preserve"> PAGEREF _Toc199119719 \h </w:instrText>
            </w:r>
            <w:r>
              <w:rPr>
                <w:noProof/>
                <w:webHidden/>
              </w:rPr>
            </w:r>
            <w:r>
              <w:rPr>
                <w:noProof/>
                <w:webHidden/>
              </w:rPr>
              <w:fldChar w:fldCharType="separate"/>
            </w:r>
            <w:r w:rsidR="00BA3AC4">
              <w:rPr>
                <w:noProof/>
                <w:webHidden/>
              </w:rPr>
              <w:t>4</w:t>
            </w:r>
            <w:r>
              <w:rPr>
                <w:noProof/>
                <w:webHidden/>
              </w:rPr>
              <w:fldChar w:fldCharType="end"/>
            </w:r>
          </w:hyperlink>
        </w:p>
        <w:p w14:paraId="06D5BED4" w14:textId="431F03CD" w:rsidR="00345518" w:rsidRDefault="00345518">
          <w:pPr>
            <w:pStyle w:val="TDC1"/>
            <w:tabs>
              <w:tab w:val="left" w:pos="480"/>
              <w:tab w:val="right" w:leader="dot" w:pos="8630"/>
            </w:tabs>
            <w:rPr>
              <w:rFonts w:asciiTheme="minorHAnsi" w:hAnsiTheme="minorHAnsi"/>
              <w:noProof/>
              <w:kern w:val="2"/>
              <w:sz w:val="24"/>
              <w:szCs w:val="24"/>
              <w:lang w:val="es-ES" w:eastAsia="es-ES"/>
              <w14:ligatures w14:val="standardContextual"/>
            </w:rPr>
          </w:pPr>
          <w:hyperlink w:anchor="_Toc199119720" w:history="1">
            <w:r w:rsidRPr="00160C53">
              <w:rPr>
                <w:rStyle w:val="Hipervnculo"/>
                <w:noProof/>
              </w:rPr>
              <w:t>5.</w:t>
            </w:r>
            <w:r>
              <w:rPr>
                <w:rFonts w:asciiTheme="minorHAnsi" w:hAnsiTheme="minorHAnsi"/>
                <w:noProof/>
                <w:kern w:val="2"/>
                <w:sz w:val="24"/>
                <w:szCs w:val="24"/>
                <w:lang w:val="es-ES" w:eastAsia="es-ES"/>
                <w14:ligatures w14:val="standardContextual"/>
              </w:rPr>
              <w:tab/>
            </w:r>
            <w:r w:rsidRPr="00160C53">
              <w:rPr>
                <w:rStyle w:val="Hipervnculo"/>
                <w:noProof/>
              </w:rPr>
              <w:t>Pruebas de rendimiento</w:t>
            </w:r>
            <w:r>
              <w:rPr>
                <w:noProof/>
                <w:webHidden/>
              </w:rPr>
              <w:tab/>
            </w:r>
            <w:r>
              <w:rPr>
                <w:noProof/>
                <w:webHidden/>
              </w:rPr>
              <w:fldChar w:fldCharType="begin"/>
            </w:r>
            <w:r>
              <w:rPr>
                <w:noProof/>
                <w:webHidden/>
              </w:rPr>
              <w:instrText xml:space="preserve"> PAGEREF _Toc199119720 \h </w:instrText>
            </w:r>
            <w:r>
              <w:rPr>
                <w:noProof/>
                <w:webHidden/>
              </w:rPr>
            </w:r>
            <w:r>
              <w:rPr>
                <w:noProof/>
                <w:webHidden/>
              </w:rPr>
              <w:fldChar w:fldCharType="separate"/>
            </w:r>
            <w:r w:rsidR="00BA3AC4">
              <w:rPr>
                <w:noProof/>
                <w:webHidden/>
              </w:rPr>
              <w:t>11</w:t>
            </w:r>
            <w:r>
              <w:rPr>
                <w:noProof/>
                <w:webHidden/>
              </w:rPr>
              <w:fldChar w:fldCharType="end"/>
            </w:r>
          </w:hyperlink>
        </w:p>
        <w:p w14:paraId="51068B4E" w14:textId="2B432DDA" w:rsidR="00345518" w:rsidRDefault="00345518">
          <w:pPr>
            <w:pStyle w:val="TDC1"/>
            <w:tabs>
              <w:tab w:val="left" w:pos="480"/>
              <w:tab w:val="right" w:leader="dot" w:pos="8630"/>
            </w:tabs>
            <w:rPr>
              <w:rFonts w:asciiTheme="minorHAnsi" w:hAnsiTheme="minorHAnsi"/>
              <w:noProof/>
              <w:kern w:val="2"/>
              <w:sz w:val="24"/>
              <w:szCs w:val="24"/>
              <w:lang w:val="es-ES" w:eastAsia="es-ES"/>
              <w14:ligatures w14:val="standardContextual"/>
            </w:rPr>
          </w:pPr>
          <w:hyperlink w:anchor="_Toc199119721" w:history="1">
            <w:r w:rsidRPr="00160C53">
              <w:rPr>
                <w:rStyle w:val="Hipervnculo"/>
                <w:noProof/>
              </w:rPr>
              <w:t>6.</w:t>
            </w:r>
            <w:r>
              <w:rPr>
                <w:rFonts w:asciiTheme="minorHAnsi" w:hAnsiTheme="minorHAnsi"/>
                <w:noProof/>
                <w:kern w:val="2"/>
                <w:sz w:val="24"/>
                <w:szCs w:val="24"/>
                <w:lang w:val="es-ES" w:eastAsia="es-ES"/>
                <w14:ligatures w14:val="standardContextual"/>
              </w:rPr>
              <w:tab/>
            </w:r>
            <w:r w:rsidRPr="00160C53">
              <w:rPr>
                <w:rStyle w:val="Hipervnculo"/>
                <w:noProof/>
              </w:rPr>
              <w:t>Conclusiones</w:t>
            </w:r>
            <w:r>
              <w:rPr>
                <w:noProof/>
                <w:webHidden/>
              </w:rPr>
              <w:tab/>
            </w:r>
            <w:r>
              <w:rPr>
                <w:noProof/>
                <w:webHidden/>
              </w:rPr>
              <w:fldChar w:fldCharType="begin"/>
            </w:r>
            <w:r>
              <w:rPr>
                <w:noProof/>
                <w:webHidden/>
              </w:rPr>
              <w:instrText xml:space="preserve"> PAGEREF _Toc199119721 \h </w:instrText>
            </w:r>
            <w:r>
              <w:rPr>
                <w:noProof/>
                <w:webHidden/>
              </w:rPr>
            </w:r>
            <w:r>
              <w:rPr>
                <w:noProof/>
                <w:webHidden/>
              </w:rPr>
              <w:fldChar w:fldCharType="separate"/>
            </w:r>
            <w:r w:rsidR="00BA3AC4">
              <w:rPr>
                <w:noProof/>
                <w:webHidden/>
              </w:rPr>
              <w:t>11</w:t>
            </w:r>
            <w:r>
              <w:rPr>
                <w:noProof/>
                <w:webHidden/>
              </w:rPr>
              <w:fldChar w:fldCharType="end"/>
            </w:r>
          </w:hyperlink>
        </w:p>
        <w:p w14:paraId="031B11B6" w14:textId="0579A370" w:rsidR="00345518" w:rsidRDefault="00345518">
          <w:pPr>
            <w:pStyle w:val="TDC1"/>
            <w:tabs>
              <w:tab w:val="left" w:pos="480"/>
              <w:tab w:val="right" w:leader="dot" w:pos="8630"/>
            </w:tabs>
            <w:rPr>
              <w:rFonts w:asciiTheme="minorHAnsi" w:hAnsiTheme="minorHAnsi"/>
              <w:noProof/>
              <w:kern w:val="2"/>
              <w:sz w:val="24"/>
              <w:szCs w:val="24"/>
              <w:lang w:val="es-ES" w:eastAsia="es-ES"/>
              <w14:ligatures w14:val="standardContextual"/>
            </w:rPr>
          </w:pPr>
          <w:hyperlink w:anchor="_Toc199119722" w:history="1">
            <w:r w:rsidRPr="00160C53">
              <w:rPr>
                <w:rStyle w:val="Hipervnculo"/>
                <w:noProof/>
              </w:rPr>
              <w:t>7.</w:t>
            </w:r>
            <w:r>
              <w:rPr>
                <w:rFonts w:asciiTheme="minorHAnsi" w:hAnsiTheme="minorHAnsi"/>
                <w:noProof/>
                <w:kern w:val="2"/>
                <w:sz w:val="24"/>
                <w:szCs w:val="24"/>
                <w:lang w:val="es-ES" w:eastAsia="es-ES"/>
                <w14:ligatures w14:val="standardContextual"/>
              </w:rPr>
              <w:tab/>
            </w:r>
            <w:r w:rsidRPr="00160C53">
              <w:rPr>
                <w:rStyle w:val="Hipervnculo"/>
                <w:noProof/>
              </w:rPr>
              <w:t>Bibliografía</w:t>
            </w:r>
            <w:r>
              <w:rPr>
                <w:noProof/>
                <w:webHidden/>
              </w:rPr>
              <w:tab/>
            </w:r>
            <w:r>
              <w:rPr>
                <w:noProof/>
                <w:webHidden/>
              </w:rPr>
              <w:fldChar w:fldCharType="begin"/>
            </w:r>
            <w:r>
              <w:rPr>
                <w:noProof/>
                <w:webHidden/>
              </w:rPr>
              <w:instrText xml:space="preserve"> PAGEREF _Toc199119722 \h </w:instrText>
            </w:r>
            <w:r>
              <w:rPr>
                <w:noProof/>
                <w:webHidden/>
              </w:rPr>
            </w:r>
            <w:r>
              <w:rPr>
                <w:noProof/>
                <w:webHidden/>
              </w:rPr>
              <w:fldChar w:fldCharType="separate"/>
            </w:r>
            <w:r w:rsidR="00BA3AC4">
              <w:rPr>
                <w:noProof/>
                <w:webHidden/>
              </w:rPr>
              <w:t>11</w:t>
            </w:r>
            <w:r>
              <w:rPr>
                <w:noProof/>
                <w:webHidden/>
              </w:rPr>
              <w:fldChar w:fldCharType="end"/>
            </w:r>
          </w:hyperlink>
        </w:p>
        <w:p w14:paraId="64CF1750" w14:textId="40832A44" w:rsidR="00345518" w:rsidRDefault="00345518">
          <w:pPr>
            <w:rPr>
              <w:b/>
              <w:bCs/>
            </w:rPr>
          </w:pPr>
          <w:r>
            <w:rPr>
              <w:b/>
              <w:bCs/>
            </w:rPr>
            <w:fldChar w:fldCharType="end"/>
          </w:r>
        </w:p>
      </w:sdtContent>
    </w:sdt>
    <w:p w14:paraId="2CE1C980" w14:textId="18F0B150" w:rsidR="00BE2EB6" w:rsidRDefault="00000000">
      <w:r>
        <w:br w:type="page"/>
      </w:r>
    </w:p>
    <w:p w14:paraId="6CFC0EFC" w14:textId="7A76F055" w:rsidR="00BE2EB6" w:rsidRDefault="00000000" w:rsidP="00345518">
      <w:pPr>
        <w:pStyle w:val="Ttulo1"/>
        <w:numPr>
          <w:ilvl w:val="0"/>
          <w:numId w:val="10"/>
        </w:numPr>
      </w:pPr>
      <w:bookmarkStart w:id="0" w:name="_Toc199119716"/>
      <w:r>
        <w:lastRenderedPageBreak/>
        <w:t>Resumen ejecutivo</w:t>
      </w:r>
      <w:bookmarkEnd w:id="0"/>
    </w:p>
    <w:p w14:paraId="2F9ED5E6" w14:textId="798F2E74" w:rsidR="00345518" w:rsidRPr="00345518" w:rsidRDefault="00345518" w:rsidP="00345518">
      <w:pPr>
        <w:rPr>
          <w:lang w:val="es-ES"/>
        </w:rPr>
      </w:pPr>
      <w:r w:rsidRPr="00345518">
        <w:rPr>
          <w:lang w:val="es-ES"/>
        </w:rPr>
        <w:t xml:space="preserve">Este informe presenta los resultados de las pruebas funcionales y de rendimiento realizadas sobre el sistema desarrollado por el </w:t>
      </w:r>
      <w:r>
        <w:rPr>
          <w:lang w:val="es-ES"/>
        </w:rPr>
        <w:t xml:space="preserve">estudiante #1 </w:t>
      </w:r>
      <w:r w:rsidRPr="00345518">
        <w:rPr>
          <w:lang w:val="es-ES"/>
        </w:rPr>
        <w:t xml:space="preserve">como parte del proyecto </w:t>
      </w:r>
      <w:r>
        <w:rPr>
          <w:lang w:val="es-ES"/>
        </w:rPr>
        <w:t>Acme-ANS del grupo C1.063</w:t>
      </w:r>
      <w:r w:rsidRPr="00345518">
        <w:rPr>
          <w:lang w:val="es-ES"/>
        </w:rPr>
        <w:t>. El objetivo principal fue validar el correcto funcionamiento de las funcionalidades implementadas y evaluar el rendimiento del sistema bajo condiciones controladas.</w:t>
      </w:r>
    </w:p>
    <w:p w14:paraId="7B809AB7" w14:textId="26CCEA05" w:rsidR="00345518" w:rsidRPr="00345518" w:rsidRDefault="00345518" w:rsidP="00345518">
      <w:pPr>
        <w:rPr>
          <w:lang w:val="es-ES"/>
        </w:rPr>
      </w:pPr>
      <w:r w:rsidRPr="00345518">
        <w:rPr>
          <w:lang w:val="es-ES"/>
        </w:rPr>
        <w:t xml:space="preserve">Se implementaron </w:t>
      </w:r>
      <w:r w:rsidR="001D44C5">
        <w:rPr>
          <w:lang w:val="es-ES"/>
        </w:rPr>
        <w:t xml:space="preserve">56 </w:t>
      </w:r>
      <w:r w:rsidRPr="00345518">
        <w:rPr>
          <w:lang w:val="es-ES"/>
        </w:rPr>
        <w:t>casos de prueba, agrupados por funcionalidad</w:t>
      </w:r>
      <w:r w:rsidR="001D44C5">
        <w:rPr>
          <w:lang w:val="es-ES"/>
        </w:rPr>
        <w:t xml:space="preserve"> y entidad</w:t>
      </w:r>
      <w:r w:rsidRPr="00345518">
        <w:rPr>
          <w:lang w:val="es-ES"/>
        </w:rPr>
        <w:t xml:space="preserve">. </w:t>
      </w:r>
      <w:r>
        <w:rPr>
          <w:lang w:val="es-ES"/>
        </w:rPr>
        <w:t>Algunos</w:t>
      </w:r>
      <w:r w:rsidRPr="00345518">
        <w:rPr>
          <w:lang w:val="es-ES"/>
        </w:rPr>
        <w:t xml:space="preserve"> de los casos lograron detectar defectos de forma efectiva durante el desarrollo y </w:t>
      </w:r>
      <w:r>
        <w:rPr>
          <w:lang w:val="es-ES"/>
        </w:rPr>
        <w:t xml:space="preserve">la mayoría </w:t>
      </w:r>
      <w:r w:rsidRPr="00345518">
        <w:rPr>
          <w:lang w:val="es-ES"/>
        </w:rPr>
        <w:t>validaron el comportamiento esperado del sistema.</w:t>
      </w:r>
    </w:p>
    <w:p w14:paraId="0FBC473C" w14:textId="77777777" w:rsidR="00345518" w:rsidRPr="00345518" w:rsidRDefault="00345518" w:rsidP="00345518">
      <w:pPr>
        <w:rPr>
          <w:lang w:val="es-ES"/>
        </w:rPr>
      </w:pPr>
      <w:r w:rsidRPr="00345518">
        <w:rPr>
          <w:lang w:val="es-ES"/>
        </w:rPr>
        <w:t>En cuanto a las pruebas de rendimiento, se evaluó el tiempo de respuesta del sistema (wall time) en dos ordenadores diferentes. Se calcularon intervalos de confianza al 95% para los tiempos promedio y se realizó un contraste de hipótesis que permitió determinar cuál de los dos equipos ofrece un rendimiento superior. Los resultados reflejan un desempeño estable del sistema, con diferencias de rendimiento esperadas según las características del hardware.</w:t>
      </w:r>
    </w:p>
    <w:p w14:paraId="1CD7D16F" w14:textId="4E3802E6" w:rsidR="00BE2EB6" w:rsidRPr="00345518" w:rsidRDefault="00345518">
      <w:pPr>
        <w:rPr>
          <w:lang w:val="es-ES"/>
        </w:rPr>
      </w:pPr>
      <w:r w:rsidRPr="00345518">
        <w:rPr>
          <w:lang w:val="es-ES"/>
        </w:rPr>
        <w:t>Este informe sirve como base para la evaluación técnica del sistema y permite identificar áreas de mejora tanto en términos de funcionalidad como de eficiencia.</w:t>
      </w:r>
    </w:p>
    <w:p w14:paraId="1E8A5AC8" w14:textId="03B8192C" w:rsidR="00BE2EB6" w:rsidRDefault="00000000" w:rsidP="00345518">
      <w:pPr>
        <w:pStyle w:val="Ttulo1"/>
        <w:numPr>
          <w:ilvl w:val="0"/>
          <w:numId w:val="10"/>
        </w:numPr>
      </w:pPr>
      <w:bookmarkStart w:id="1" w:name="_Toc199119717"/>
      <w:r>
        <w:t>Tabla de revisiones</w:t>
      </w:r>
      <w:bookmarkEnd w:id="1"/>
    </w:p>
    <w:tbl>
      <w:tblPr>
        <w:tblStyle w:val="Tablaconcuadrcula"/>
        <w:tblW w:w="0" w:type="auto"/>
        <w:tblLook w:val="04A0" w:firstRow="1" w:lastRow="0" w:firstColumn="1" w:lastColumn="0" w:noHBand="0" w:noVBand="1"/>
      </w:tblPr>
      <w:tblGrid>
        <w:gridCol w:w="2880"/>
        <w:gridCol w:w="2880"/>
        <w:gridCol w:w="2880"/>
      </w:tblGrid>
      <w:tr w:rsidR="00BE2EB6" w14:paraId="71428923" w14:textId="77777777">
        <w:tc>
          <w:tcPr>
            <w:tcW w:w="2880" w:type="dxa"/>
          </w:tcPr>
          <w:p w14:paraId="3CC95AC3" w14:textId="77777777" w:rsidR="00BE2EB6" w:rsidRDefault="00000000">
            <w:r>
              <w:t>Revisión</w:t>
            </w:r>
          </w:p>
        </w:tc>
        <w:tc>
          <w:tcPr>
            <w:tcW w:w="2880" w:type="dxa"/>
          </w:tcPr>
          <w:p w14:paraId="13ABB5D9" w14:textId="77777777" w:rsidR="00BE2EB6" w:rsidRDefault="00000000">
            <w:r>
              <w:t>Fecha</w:t>
            </w:r>
          </w:p>
        </w:tc>
        <w:tc>
          <w:tcPr>
            <w:tcW w:w="2880" w:type="dxa"/>
          </w:tcPr>
          <w:p w14:paraId="3D6BF27D" w14:textId="77777777" w:rsidR="00BE2EB6" w:rsidRDefault="00000000">
            <w:r>
              <w:t>Descripción breve</w:t>
            </w:r>
          </w:p>
        </w:tc>
      </w:tr>
      <w:tr w:rsidR="00BE2EB6" w14:paraId="284CD270" w14:textId="77777777">
        <w:tc>
          <w:tcPr>
            <w:tcW w:w="2880" w:type="dxa"/>
          </w:tcPr>
          <w:p w14:paraId="2093FADA" w14:textId="77777777" w:rsidR="00BE2EB6" w:rsidRDefault="00000000">
            <w:r>
              <w:t>1.0</w:t>
            </w:r>
          </w:p>
        </w:tc>
        <w:tc>
          <w:tcPr>
            <w:tcW w:w="2880" w:type="dxa"/>
          </w:tcPr>
          <w:p w14:paraId="680B4FD7" w14:textId="6AEA3273" w:rsidR="00BE2EB6" w:rsidRDefault="00345518">
            <w:r>
              <w:t>26/05/2025</w:t>
            </w:r>
          </w:p>
        </w:tc>
        <w:tc>
          <w:tcPr>
            <w:tcW w:w="2880" w:type="dxa"/>
          </w:tcPr>
          <w:p w14:paraId="1502D25C" w14:textId="77777777" w:rsidR="00BE2EB6" w:rsidRDefault="00000000">
            <w:r>
              <w:t>Versión inicial</w:t>
            </w:r>
          </w:p>
        </w:tc>
      </w:tr>
    </w:tbl>
    <w:p w14:paraId="2631E350" w14:textId="5A59B592" w:rsidR="00BE2EB6" w:rsidRDefault="00000000" w:rsidP="00345518">
      <w:pPr>
        <w:pStyle w:val="Ttulo1"/>
        <w:numPr>
          <w:ilvl w:val="0"/>
          <w:numId w:val="10"/>
        </w:numPr>
      </w:pPr>
      <w:bookmarkStart w:id="2" w:name="_Toc199119718"/>
      <w:r>
        <w:t>Introducción</w:t>
      </w:r>
      <w:bookmarkEnd w:id="2"/>
    </w:p>
    <w:p w14:paraId="6BC5E590" w14:textId="02772058" w:rsidR="00345518" w:rsidRPr="00345518" w:rsidRDefault="00345518" w:rsidP="00345518">
      <w:pPr>
        <w:rPr>
          <w:lang w:val="es-ES"/>
        </w:rPr>
      </w:pPr>
      <w:r w:rsidRPr="00345518">
        <w:rPr>
          <w:lang w:val="es-ES"/>
        </w:rPr>
        <w:t>Este informe documenta las pruebas funcionales y de rendimiento</w:t>
      </w:r>
      <w:r w:rsidR="00BD799B">
        <w:rPr>
          <w:lang w:val="es-ES"/>
        </w:rPr>
        <w:t>.</w:t>
      </w:r>
      <w:r w:rsidRPr="00345518">
        <w:rPr>
          <w:lang w:val="es-ES"/>
        </w:rPr>
        <w:t xml:space="preserve"> El objetivo de las pruebas es verificar que las funcionalidades implementadas operan correctamente y evaluar el rendimiento del sistema en distintos entornos.</w:t>
      </w:r>
    </w:p>
    <w:p w14:paraId="2204BB07" w14:textId="4DAE8BB9" w:rsidR="00345518" w:rsidRPr="00345518" w:rsidRDefault="00345518" w:rsidP="00345518">
      <w:pPr>
        <w:rPr>
          <w:lang w:val="es-ES"/>
        </w:rPr>
      </w:pPr>
      <w:r w:rsidRPr="00345518">
        <w:rPr>
          <w:lang w:val="es-ES"/>
        </w:rPr>
        <w:t>Las pruebas funcionales se organizaron por</w:t>
      </w:r>
      <w:r w:rsidR="00BD799B">
        <w:rPr>
          <w:lang w:val="es-ES"/>
        </w:rPr>
        <w:t xml:space="preserve"> entidad y</w:t>
      </w:r>
      <w:r w:rsidRPr="00345518">
        <w:rPr>
          <w:lang w:val="es-ES"/>
        </w:rPr>
        <w:t xml:space="preserve"> características clave del sistema. Las pruebas de rendimiento se centraron en medir el tiempo de respuesta del sistema, comparando su comportamiento en dos equipos distintos y aplicando análisis estadísticos.</w:t>
      </w:r>
    </w:p>
    <w:p w14:paraId="62EA389F" w14:textId="6A1C8617" w:rsidR="00BE2EB6" w:rsidRPr="00BD799B" w:rsidRDefault="00345518">
      <w:pPr>
        <w:rPr>
          <w:lang w:val="es-ES"/>
        </w:rPr>
      </w:pPr>
      <w:r w:rsidRPr="00345518">
        <w:rPr>
          <w:lang w:val="es-ES"/>
        </w:rPr>
        <w:t xml:space="preserve">El documento se estructura de la siguiente manera: la sección </w:t>
      </w:r>
      <w:r w:rsidR="00BD799B">
        <w:rPr>
          <w:lang w:val="es-ES"/>
        </w:rPr>
        <w:t>4</w:t>
      </w:r>
      <w:r w:rsidRPr="00345518">
        <w:rPr>
          <w:lang w:val="es-ES"/>
        </w:rPr>
        <w:t xml:space="preserve"> describe los casos de prueba funcionales, agrupados por funcionalidad, con una valoración de su efectividad; la sección </w:t>
      </w:r>
      <w:r w:rsidR="00BD799B">
        <w:rPr>
          <w:lang w:val="es-ES"/>
        </w:rPr>
        <w:t>5</w:t>
      </w:r>
      <w:r w:rsidRPr="00345518">
        <w:rPr>
          <w:lang w:val="es-ES"/>
        </w:rPr>
        <w:t xml:space="preserve"> presenta los resultados de las pruebas de rendimiento, incluyendo gráficos, intervalos de confianza y contraste de hipótesis. El informe finaliza con una conclusión y la bibliografía correspondiente.</w:t>
      </w:r>
    </w:p>
    <w:p w14:paraId="4E8B0D51" w14:textId="55557250" w:rsidR="00BE2EB6" w:rsidRDefault="00000000" w:rsidP="00345518">
      <w:pPr>
        <w:pStyle w:val="Ttulo1"/>
        <w:numPr>
          <w:ilvl w:val="0"/>
          <w:numId w:val="10"/>
        </w:numPr>
      </w:pPr>
      <w:bookmarkStart w:id="3" w:name="_Toc199119719"/>
      <w:r>
        <w:lastRenderedPageBreak/>
        <w:t>Pruebas funcionales</w:t>
      </w:r>
      <w:bookmarkEnd w:id="3"/>
    </w:p>
    <w:p w14:paraId="478AC94C" w14:textId="36322F06" w:rsidR="00BE2EB6" w:rsidRDefault="00D62865">
      <w:r w:rsidRPr="00D62865">
        <w:t>En esta sección se detallan los casos de prueba implementados, organizados por funcionalidad. Para cada caso de prueba, se incluye una breve descripción y una evaluación de su efectividad en la detección de errores.</w:t>
      </w:r>
    </w:p>
    <w:p w14:paraId="1466B5F2" w14:textId="61BF9977" w:rsidR="00D62865" w:rsidRPr="00BD799B" w:rsidRDefault="00D62865" w:rsidP="00D62865">
      <w:pPr>
        <w:rPr>
          <w:b/>
          <w:bCs/>
        </w:rPr>
      </w:pPr>
      <w:r w:rsidRPr="00BD799B">
        <w:rPr>
          <w:b/>
          <w:bCs/>
        </w:rPr>
        <w:t xml:space="preserve">Funcionalidad: </w:t>
      </w:r>
      <w:r w:rsidR="00BD799B" w:rsidRPr="00BD799B">
        <w:rPr>
          <w:b/>
          <w:bCs/>
        </w:rPr>
        <w:t>Listar vuelos</w:t>
      </w:r>
    </w:p>
    <w:p w14:paraId="435EBBB0" w14:textId="03B6DA87" w:rsidR="00D62865" w:rsidRDefault="00D62865" w:rsidP="00BD799B">
      <w:pPr>
        <w:pStyle w:val="Prrafodelista"/>
        <w:numPr>
          <w:ilvl w:val="0"/>
          <w:numId w:val="12"/>
        </w:numPr>
      </w:pPr>
      <w:r>
        <w:t>Caso de prueba 1:</w:t>
      </w:r>
    </w:p>
    <w:p w14:paraId="24532050" w14:textId="45FD19BB" w:rsidR="00D62865" w:rsidRDefault="00D62865" w:rsidP="00BD799B">
      <w:pPr>
        <w:pStyle w:val="Prrafodelista"/>
        <w:numPr>
          <w:ilvl w:val="1"/>
          <w:numId w:val="12"/>
        </w:numPr>
      </w:pPr>
      <w:r>
        <w:t xml:space="preserve">Descripción: </w:t>
      </w:r>
      <w:r w:rsidR="00BD799B" w:rsidRPr="00BD799B">
        <w:t>Listar vuelos con sesión iniciada</w:t>
      </w:r>
      <w:r w:rsidR="00BD799B">
        <w:t xml:space="preserve"> (para managers 0 y 1)</w:t>
      </w:r>
    </w:p>
    <w:p w14:paraId="240B5A95" w14:textId="13FD63C1" w:rsidR="00D62865" w:rsidRDefault="00D62865" w:rsidP="00BD799B">
      <w:pPr>
        <w:pStyle w:val="Prrafodelista"/>
        <w:numPr>
          <w:ilvl w:val="1"/>
          <w:numId w:val="12"/>
        </w:numPr>
      </w:pPr>
      <w:r>
        <w:t>Resultado: Éxito</w:t>
      </w:r>
    </w:p>
    <w:p w14:paraId="58B4680F" w14:textId="734D7BBD" w:rsidR="00BD799B" w:rsidRDefault="00D62865" w:rsidP="00BD799B">
      <w:pPr>
        <w:pStyle w:val="Prrafodelista"/>
        <w:numPr>
          <w:ilvl w:val="1"/>
          <w:numId w:val="12"/>
        </w:numPr>
      </w:pPr>
      <w:r>
        <w:t>Efectividad para detectar errores: Baja</w:t>
      </w:r>
    </w:p>
    <w:p w14:paraId="75019977" w14:textId="404B4334" w:rsidR="00D62865" w:rsidRDefault="00D62865" w:rsidP="00BD799B">
      <w:pPr>
        <w:pStyle w:val="Prrafodelista"/>
        <w:numPr>
          <w:ilvl w:val="0"/>
          <w:numId w:val="12"/>
        </w:numPr>
      </w:pPr>
      <w:r>
        <w:t>Caso de prueba 2</w:t>
      </w:r>
      <w:r w:rsidR="00BD799B">
        <w:t xml:space="preserve"> (hacking)</w:t>
      </w:r>
      <w:r>
        <w:t>:</w:t>
      </w:r>
    </w:p>
    <w:p w14:paraId="596950F5" w14:textId="4CA050E5" w:rsidR="00D62865" w:rsidRDefault="00D62865" w:rsidP="00BD799B">
      <w:pPr>
        <w:pStyle w:val="Prrafodelista"/>
        <w:numPr>
          <w:ilvl w:val="1"/>
          <w:numId w:val="12"/>
        </w:numPr>
      </w:pPr>
      <w:r>
        <w:t xml:space="preserve">Descripción: </w:t>
      </w:r>
      <w:r w:rsidR="00BD799B" w:rsidRPr="00BD799B">
        <w:t>Intentar listar vuelos sin iniciar sesión</w:t>
      </w:r>
    </w:p>
    <w:p w14:paraId="3853A20B" w14:textId="33A46455" w:rsidR="00D62865" w:rsidRDefault="00D62865" w:rsidP="00BD799B">
      <w:pPr>
        <w:pStyle w:val="Prrafodelista"/>
        <w:numPr>
          <w:ilvl w:val="1"/>
          <w:numId w:val="12"/>
        </w:numPr>
      </w:pPr>
      <w:r>
        <w:t xml:space="preserve">Resultado: </w:t>
      </w:r>
      <w:r w:rsidR="00214DFA">
        <w:t>Falla</w:t>
      </w:r>
    </w:p>
    <w:p w14:paraId="2621A76B" w14:textId="46646FB8" w:rsidR="00D62865" w:rsidRDefault="00D62865" w:rsidP="00BD799B">
      <w:pPr>
        <w:pStyle w:val="Prrafodelista"/>
        <w:numPr>
          <w:ilvl w:val="1"/>
          <w:numId w:val="12"/>
        </w:numPr>
      </w:pPr>
      <w:r>
        <w:t xml:space="preserve">Efectividad: </w:t>
      </w:r>
      <w:r w:rsidR="00BD799B">
        <w:t>Media</w:t>
      </w:r>
    </w:p>
    <w:p w14:paraId="44C11079" w14:textId="3C2FE162" w:rsidR="00214DFA" w:rsidRDefault="00214DFA" w:rsidP="00214DFA">
      <w:pPr>
        <w:rPr>
          <w:b/>
          <w:bCs/>
        </w:rPr>
      </w:pPr>
      <w:proofErr w:type="spellStart"/>
      <w:r w:rsidRPr="00214DFA">
        <w:rPr>
          <w:b/>
          <w:bCs/>
        </w:rPr>
        <w:t>Funcionalidad</w:t>
      </w:r>
      <w:proofErr w:type="spellEnd"/>
      <w:r w:rsidRPr="00214DFA">
        <w:rPr>
          <w:b/>
          <w:bCs/>
        </w:rPr>
        <w:t xml:space="preserve">: Ver </w:t>
      </w:r>
      <w:proofErr w:type="spellStart"/>
      <w:r w:rsidRPr="00214DFA">
        <w:rPr>
          <w:b/>
          <w:bCs/>
        </w:rPr>
        <w:t>vuelo</w:t>
      </w:r>
      <w:proofErr w:type="spellEnd"/>
    </w:p>
    <w:p w14:paraId="1B364DBF" w14:textId="77777777" w:rsidR="00214DFA" w:rsidRPr="00214DFA" w:rsidRDefault="00214DFA" w:rsidP="00214DFA">
      <w:pPr>
        <w:pStyle w:val="Prrafodelista"/>
        <w:numPr>
          <w:ilvl w:val="0"/>
          <w:numId w:val="14"/>
        </w:numPr>
      </w:pPr>
      <w:r w:rsidRPr="00214DFA">
        <w:t>Caso de prueba 1:</w:t>
      </w:r>
    </w:p>
    <w:p w14:paraId="0D51559B" w14:textId="77777777" w:rsidR="00214DFA" w:rsidRPr="00214DFA" w:rsidRDefault="00214DFA" w:rsidP="00214DFA">
      <w:pPr>
        <w:pStyle w:val="Prrafodelista"/>
        <w:numPr>
          <w:ilvl w:val="1"/>
          <w:numId w:val="14"/>
        </w:numPr>
      </w:pPr>
      <w:proofErr w:type="spellStart"/>
      <w:r w:rsidRPr="00214DFA">
        <w:t>Descripción</w:t>
      </w:r>
      <w:proofErr w:type="spellEnd"/>
      <w:r w:rsidRPr="00214DFA">
        <w:t xml:space="preserve">: </w:t>
      </w:r>
      <w:proofErr w:type="spellStart"/>
      <w:r w:rsidRPr="00214DFA">
        <w:t>Mostrar</w:t>
      </w:r>
      <w:proofErr w:type="spellEnd"/>
      <w:r w:rsidRPr="00214DFA">
        <w:t xml:space="preserve"> </w:t>
      </w:r>
      <w:proofErr w:type="spellStart"/>
      <w:r w:rsidRPr="00214DFA">
        <w:t>los</w:t>
      </w:r>
      <w:proofErr w:type="spellEnd"/>
      <w:r w:rsidRPr="00214DFA">
        <w:t xml:space="preserve"> </w:t>
      </w:r>
      <w:proofErr w:type="spellStart"/>
      <w:r w:rsidRPr="00214DFA">
        <w:t>detalles</w:t>
      </w:r>
      <w:proofErr w:type="spellEnd"/>
      <w:r w:rsidRPr="00214DFA">
        <w:t xml:space="preserve"> de un </w:t>
      </w:r>
      <w:proofErr w:type="spellStart"/>
      <w:r w:rsidRPr="00214DFA">
        <w:t>vuelo</w:t>
      </w:r>
      <w:proofErr w:type="spellEnd"/>
      <w:r w:rsidRPr="00214DFA">
        <w:t xml:space="preserve"> con </w:t>
      </w:r>
      <w:proofErr w:type="spellStart"/>
      <w:r w:rsidRPr="00214DFA">
        <w:t>sesión</w:t>
      </w:r>
      <w:proofErr w:type="spellEnd"/>
      <w:r w:rsidRPr="00214DFA">
        <w:t xml:space="preserve"> </w:t>
      </w:r>
      <w:proofErr w:type="spellStart"/>
      <w:r w:rsidRPr="00214DFA">
        <w:t>iniciada</w:t>
      </w:r>
      <w:proofErr w:type="spellEnd"/>
    </w:p>
    <w:p w14:paraId="044DDE26" w14:textId="77777777" w:rsidR="00214DFA" w:rsidRPr="00214DFA" w:rsidRDefault="00214DFA" w:rsidP="00214DFA">
      <w:pPr>
        <w:pStyle w:val="Prrafodelista"/>
        <w:numPr>
          <w:ilvl w:val="1"/>
          <w:numId w:val="14"/>
        </w:numPr>
      </w:pPr>
      <w:r w:rsidRPr="00214DFA">
        <w:t>Resultado: Éxito</w:t>
      </w:r>
    </w:p>
    <w:p w14:paraId="2BF01947" w14:textId="5FA2A090" w:rsidR="00214DFA" w:rsidRPr="00214DFA" w:rsidRDefault="00214DFA" w:rsidP="00214DFA">
      <w:pPr>
        <w:pStyle w:val="Prrafodelista"/>
        <w:numPr>
          <w:ilvl w:val="1"/>
          <w:numId w:val="14"/>
        </w:numPr>
      </w:pPr>
      <w:r w:rsidRPr="00214DFA">
        <w:t>Efectividad para detectar errores: Baja</w:t>
      </w:r>
    </w:p>
    <w:p w14:paraId="35068718" w14:textId="3598F85B" w:rsidR="00214DFA" w:rsidRPr="00214DFA" w:rsidRDefault="00214DFA" w:rsidP="00214DFA">
      <w:pPr>
        <w:pStyle w:val="Prrafodelista"/>
        <w:numPr>
          <w:ilvl w:val="0"/>
          <w:numId w:val="14"/>
        </w:numPr>
      </w:pPr>
      <w:r w:rsidRPr="00214DFA">
        <w:t>Caso de prueba 2</w:t>
      </w:r>
      <w:r>
        <w:t xml:space="preserve"> (hacking)</w:t>
      </w:r>
      <w:r w:rsidRPr="00214DFA">
        <w:t>:</w:t>
      </w:r>
    </w:p>
    <w:p w14:paraId="56797670" w14:textId="77777777" w:rsidR="00214DFA" w:rsidRPr="00214DFA" w:rsidRDefault="00214DFA" w:rsidP="00214DFA">
      <w:pPr>
        <w:pStyle w:val="Prrafodelista"/>
        <w:numPr>
          <w:ilvl w:val="1"/>
          <w:numId w:val="14"/>
        </w:numPr>
      </w:pPr>
      <w:proofErr w:type="spellStart"/>
      <w:r w:rsidRPr="00214DFA">
        <w:t>Descripción</w:t>
      </w:r>
      <w:proofErr w:type="spellEnd"/>
      <w:r w:rsidRPr="00214DFA">
        <w:t xml:space="preserve">: Ver un </w:t>
      </w:r>
      <w:proofErr w:type="spellStart"/>
      <w:r w:rsidRPr="00214DFA">
        <w:t>vuelo</w:t>
      </w:r>
      <w:proofErr w:type="spellEnd"/>
      <w:r w:rsidRPr="00214DFA">
        <w:t xml:space="preserve"> sin </w:t>
      </w:r>
      <w:proofErr w:type="spellStart"/>
      <w:r w:rsidRPr="00214DFA">
        <w:t>iniciar</w:t>
      </w:r>
      <w:proofErr w:type="spellEnd"/>
      <w:r w:rsidRPr="00214DFA">
        <w:t xml:space="preserve"> </w:t>
      </w:r>
      <w:proofErr w:type="spellStart"/>
      <w:r w:rsidRPr="00214DFA">
        <w:t>sesión</w:t>
      </w:r>
      <w:proofErr w:type="spellEnd"/>
    </w:p>
    <w:p w14:paraId="0CC194E9" w14:textId="77777777" w:rsidR="00214DFA" w:rsidRPr="00214DFA" w:rsidRDefault="00214DFA" w:rsidP="00214DFA">
      <w:pPr>
        <w:pStyle w:val="Prrafodelista"/>
        <w:numPr>
          <w:ilvl w:val="1"/>
          <w:numId w:val="14"/>
        </w:numPr>
      </w:pPr>
      <w:r w:rsidRPr="00214DFA">
        <w:t>Resultado: Falla</w:t>
      </w:r>
    </w:p>
    <w:p w14:paraId="682FA421" w14:textId="2E421A8A" w:rsidR="00214DFA" w:rsidRPr="00214DFA" w:rsidRDefault="00214DFA" w:rsidP="00214DFA">
      <w:pPr>
        <w:pStyle w:val="Prrafodelista"/>
        <w:numPr>
          <w:ilvl w:val="1"/>
          <w:numId w:val="14"/>
        </w:numPr>
      </w:pPr>
      <w:r w:rsidRPr="00214DFA">
        <w:t>Efectividad para detectar errores: Alta</w:t>
      </w:r>
    </w:p>
    <w:p w14:paraId="06B86D78" w14:textId="73B6ABD1" w:rsidR="00214DFA" w:rsidRPr="00214DFA" w:rsidRDefault="00214DFA" w:rsidP="00214DFA">
      <w:pPr>
        <w:pStyle w:val="Prrafodelista"/>
        <w:numPr>
          <w:ilvl w:val="0"/>
          <w:numId w:val="14"/>
        </w:numPr>
      </w:pPr>
      <w:r w:rsidRPr="00214DFA">
        <w:t>Caso de prueba 3</w:t>
      </w:r>
      <w:r>
        <w:t xml:space="preserve"> (hacking)</w:t>
      </w:r>
      <w:r w:rsidRPr="00214DFA">
        <w:t>:</w:t>
      </w:r>
    </w:p>
    <w:p w14:paraId="6C4C4226" w14:textId="77777777" w:rsidR="00214DFA" w:rsidRPr="00214DFA" w:rsidRDefault="00214DFA" w:rsidP="00214DFA">
      <w:pPr>
        <w:pStyle w:val="Prrafodelista"/>
        <w:numPr>
          <w:ilvl w:val="1"/>
          <w:numId w:val="14"/>
        </w:numPr>
      </w:pPr>
      <w:proofErr w:type="spellStart"/>
      <w:r w:rsidRPr="00214DFA">
        <w:t>Descripción</w:t>
      </w:r>
      <w:proofErr w:type="spellEnd"/>
      <w:r w:rsidRPr="00214DFA">
        <w:t xml:space="preserve">: Ver un </w:t>
      </w:r>
      <w:proofErr w:type="spellStart"/>
      <w:r w:rsidRPr="00214DFA">
        <w:t>vuelo</w:t>
      </w:r>
      <w:proofErr w:type="spellEnd"/>
      <w:r w:rsidRPr="00214DFA">
        <w:t xml:space="preserve"> </w:t>
      </w:r>
      <w:proofErr w:type="spellStart"/>
      <w:r w:rsidRPr="00214DFA">
        <w:t>inexistente</w:t>
      </w:r>
      <w:proofErr w:type="spellEnd"/>
    </w:p>
    <w:p w14:paraId="4492966D" w14:textId="77777777" w:rsidR="00214DFA" w:rsidRPr="00214DFA" w:rsidRDefault="00214DFA" w:rsidP="00214DFA">
      <w:pPr>
        <w:pStyle w:val="Prrafodelista"/>
        <w:numPr>
          <w:ilvl w:val="1"/>
          <w:numId w:val="14"/>
        </w:numPr>
      </w:pPr>
      <w:r w:rsidRPr="00214DFA">
        <w:t>Resultado: Falla</w:t>
      </w:r>
    </w:p>
    <w:p w14:paraId="4644D3CE" w14:textId="2F93657E" w:rsidR="00214DFA" w:rsidRPr="00214DFA" w:rsidRDefault="00214DFA" w:rsidP="00214DFA">
      <w:pPr>
        <w:pStyle w:val="Prrafodelista"/>
        <w:numPr>
          <w:ilvl w:val="1"/>
          <w:numId w:val="14"/>
        </w:numPr>
      </w:pPr>
      <w:r w:rsidRPr="00214DFA">
        <w:t>Efectividad para detectar errores: Alta</w:t>
      </w:r>
    </w:p>
    <w:p w14:paraId="597E5722" w14:textId="0B2D6B52" w:rsidR="00214DFA" w:rsidRPr="00214DFA" w:rsidRDefault="00214DFA" w:rsidP="00214DFA">
      <w:pPr>
        <w:pStyle w:val="Prrafodelista"/>
        <w:numPr>
          <w:ilvl w:val="0"/>
          <w:numId w:val="14"/>
        </w:numPr>
      </w:pPr>
      <w:r w:rsidRPr="00214DFA">
        <w:t>Caso de prueba 4</w:t>
      </w:r>
      <w:r>
        <w:t xml:space="preserve"> (hacking)</w:t>
      </w:r>
      <w:r w:rsidRPr="00214DFA">
        <w:t>:</w:t>
      </w:r>
    </w:p>
    <w:p w14:paraId="5EE19043" w14:textId="15E17D4A" w:rsidR="00214DFA" w:rsidRPr="00214DFA" w:rsidRDefault="00214DFA" w:rsidP="00214DFA">
      <w:pPr>
        <w:pStyle w:val="Prrafodelista"/>
        <w:numPr>
          <w:ilvl w:val="1"/>
          <w:numId w:val="14"/>
        </w:numPr>
      </w:pPr>
      <w:proofErr w:type="spellStart"/>
      <w:r w:rsidRPr="00214DFA">
        <w:t>Descripción</w:t>
      </w:r>
      <w:proofErr w:type="spellEnd"/>
      <w:r w:rsidRPr="00214DFA">
        <w:t xml:space="preserve">: Ver un </w:t>
      </w:r>
      <w:proofErr w:type="spellStart"/>
      <w:r w:rsidRPr="00214DFA">
        <w:t>vuelo</w:t>
      </w:r>
      <w:proofErr w:type="spellEnd"/>
      <w:r w:rsidRPr="00214DFA">
        <w:t xml:space="preserve"> que </w:t>
      </w:r>
      <w:proofErr w:type="spellStart"/>
      <w:r w:rsidRPr="00214DFA">
        <w:t>pertenece</w:t>
      </w:r>
      <w:proofErr w:type="spellEnd"/>
      <w:r w:rsidRPr="00214DFA">
        <w:t xml:space="preserve"> </w:t>
      </w:r>
      <w:proofErr w:type="gramStart"/>
      <w:r w:rsidRPr="00214DFA">
        <w:t>a</w:t>
      </w:r>
      <w:proofErr w:type="gramEnd"/>
      <w:r w:rsidRPr="00214DFA">
        <w:t xml:space="preserve"> </w:t>
      </w:r>
      <w:proofErr w:type="spellStart"/>
      <w:r w:rsidRPr="00214DFA">
        <w:t>otro</w:t>
      </w:r>
      <w:proofErr w:type="spellEnd"/>
      <w:r w:rsidRPr="00214DFA">
        <w:t xml:space="preserve"> </w:t>
      </w:r>
      <w:r>
        <w:t>manager</w:t>
      </w:r>
    </w:p>
    <w:p w14:paraId="0E683D2C" w14:textId="77777777" w:rsidR="00214DFA" w:rsidRPr="00214DFA" w:rsidRDefault="00214DFA" w:rsidP="00214DFA">
      <w:pPr>
        <w:pStyle w:val="Prrafodelista"/>
        <w:numPr>
          <w:ilvl w:val="1"/>
          <w:numId w:val="14"/>
        </w:numPr>
      </w:pPr>
      <w:r w:rsidRPr="00214DFA">
        <w:t>Resultado: Falla</w:t>
      </w:r>
    </w:p>
    <w:p w14:paraId="0E683DA6" w14:textId="28FA5A5B" w:rsidR="00214DFA" w:rsidRDefault="00214DFA" w:rsidP="00214DFA">
      <w:pPr>
        <w:pStyle w:val="Prrafodelista"/>
        <w:numPr>
          <w:ilvl w:val="1"/>
          <w:numId w:val="14"/>
        </w:numPr>
      </w:pPr>
      <w:r w:rsidRPr="00214DFA">
        <w:t>Efectividad para detectar errores: Alta</w:t>
      </w:r>
    </w:p>
    <w:p w14:paraId="3C719594" w14:textId="77777777" w:rsidR="001D44C5" w:rsidRDefault="001D44C5">
      <w:pPr>
        <w:rPr>
          <w:b/>
          <w:bCs/>
        </w:rPr>
      </w:pPr>
      <w:r>
        <w:rPr>
          <w:b/>
          <w:bCs/>
        </w:rPr>
        <w:br w:type="page"/>
      </w:r>
    </w:p>
    <w:p w14:paraId="7ED8D8AD" w14:textId="1E584C3D" w:rsidR="00ED2DFE" w:rsidRDefault="00ED2DFE" w:rsidP="00ED2DFE">
      <w:pPr>
        <w:rPr>
          <w:b/>
          <w:bCs/>
        </w:rPr>
      </w:pPr>
      <w:proofErr w:type="spellStart"/>
      <w:r>
        <w:rPr>
          <w:b/>
          <w:bCs/>
        </w:rPr>
        <w:lastRenderedPageBreak/>
        <w:t>Funcionalidad</w:t>
      </w:r>
      <w:proofErr w:type="spellEnd"/>
      <w:r>
        <w:rPr>
          <w:b/>
          <w:bCs/>
        </w:rPr>
        <w:t xml:space="preserve">: Crear un </w:t>
      </w:r>
      <w:proofErr w:type="spellStart"/>
      <w:r>
        <w:rPr>
          <w:b/>
          <w:bCs/>
        </w:rPr>
        <w:t>vuelo</w:t>
      </w:r>
      <w:proofErr w:type="spellEnd"/>
    </w:p>
    <w:p w14:paraId="5FFD571D" w14:textId="77777777" w:rsidR="00ED2DFE" w:rsidRDefault="00ED2DFE" w:rsidP="00ED2DFE">
      <w:pPr>
        <w:pStyle w:val="Prrafodelista"/>
        <w:numPr>
          <w:ilvl w:val="0"/>
          <w:numId w:val="17"/>
        </w:numPr>
      </w:pPr>
      <w:r>
        <w:t>Caso de prueba 1:</w:t>
      </w:r>
    </w:p>
    <w:p w14:paraId="1503CD87" w14:textId="77777777" w:rsidR="00ED2DFE" w:rsidRDefault="00ED2DFE" w:rsidP="00ED2DFE">
      <w:pPr>
        <w:pStyle w:val="Prrafodelista"/>
        <w:numPr>
          <w:ilvl w:val="1"/>
          <w:numId w:val="17"/>
        </w:numPr>
      </w:pPr>
      <w:proofErr w:type="spellStart"/>
      <w:r>
        <w:t>Descripción</w:t>
      </w:r>
      <w:proofErr w:type="spellEnd"/>
      <w:r>
        <w:t xml:space="preserve">: Crear un </w:t>
      </w:r>
      <w:proofErr w:type="spellStart"/>
      <w:r>
        <w:t>vuelo</w:t>
      </w:r>
      <w:proofErr w:type="spellEnd"/>
      <w:r>
        <w:t xml:space="preserve"> con </w:t>
      </w:r>
      <w:proofErr w:type="spellStart"/>
      <w:r>
        <w:t>todos</w:t>
      </w:r>
      <w:proofErr w:type="spellEnd"/>
      <w:r>
        <w:t xml:space="preserve"> sus </w:t>
      </w:r>
      <w:proofErr w:type="spellStart"/>
      <w:r>
        <w:t>datos</w:t>
      </w:r>
      <w:proofErr w:type="spellEnd"/>
      <w:r>
        <w:t xml:space="preserve"> </w:t>
      </w:r>
      <w:proofErr w:type="spellStart"/>
      <w:r>
        <w:t>nulos</w:t>
      </w:r>
      <w:proofErr w:type="spellEnd"/>
    </w:p>
    <w:p w14:paraId="4DF06D4A" w14:textId="77777777" w:rsidR="00ED2DFE" w:rsidRDefault="00ED2DFE" w:rsidP="00ED2DFE">
      <w:pPr>
        <w:pStyle w:val="Prrafodelista"/>
        <w:numPr>
          <w:ilvl w:val="1"/>
          <w:numId w:val="17"/>
        </w:numPr>
      </w:pPr>
      <w:r>
        <w:t>Resultado: Error</w:t>
      </w:r>
    </w:p>
    <w:p w14:paraId="1B9D8108" w14:textId="77777777" w:rsidR="00ED2DFE" w:rsidRDefault="00ED2DFE" w:rsidP="00ED2DFE">
      <w:pPr>
        <w:pStyle w:val="Prrafodelista"/>
        <w:numPr>
          <w:ilvl w:val="1"/>
          <w:numId w:val="17"/>
        </w:numPr>
      </w:pPr>
      <w:r>
        <w:t>Efectividad para detectar errores: Media</w:t>
      </w:r>
    </w:p>
    <w:p w14:paraId="046BDEE2" w14:textId="77777777" w:rsidR="00ED2DFE" w:rsidRDefault="00ED2DFE" w:rsidP="00ED2DFE">
      <w:pPr>
        <w:pStyle w:val="Prrafodelista"/>
        <w:numPr>
          <w:ilvl w:val="0"/>
          <w:numId w:val="17"/>
        </w:numPr>
      </w:pPr>
      <w:r>
        <w:t>Caso de prueba 2:</w:t>
      </w:r>
    </w:p>
    <w:p w14:paraId="395248D0" w14:textId="77777777" w:rsidR="00ED2DFE" w:rsidRDefault="00ED2DFE" w:rsidP="00ED2DFE">
      <w:pPr>
        <w:pStyle w:val="Prrafodelista"/>
        <w:numPr>
          <w:ilvl w:val="1"/>
          <w:numId w:val="17"/>
        </w:numPr>
      </w:pPr>
      <w:proofErr w:type="spellStart"/>
      <w:r>
        <w:t>Descripción</w:t>
      </w:r>
      <w:proofErr w:type="spellEnd"/>
      <w:r>
        <w:t xml:space="preserve">: </w:t>
      </w:r>
      <w:proofErr w:type="spellStart"/>
      <w:r>
        <w:t>Introducción</w:t>
      </w:r>
      <w:proofErr w:type="spellEnd"/>
      <w:r>
        <w:t xml:space="preserve"> de </w:t>
      </w:r>
      <w:proofErr w:type="spellStart"/>
      <w:r>
        <w:t>valores</w:t>
      </w:r>
      <w:proofErr w:type="spellEnd"/>
      <w:r>
        <w:t xml:space="preserve"> </w:t>
      </w:r>
      <w:proofErr w:type="spellStart"/>
      <w:r>
        <w:t>inválidos</w:t>
      </w:r>
      <w:proofErr w:type="spellEnd"/>
    </w:p>
    <w:p w14:paraId="24C01CB2" w14:textId="77777777" w:rsidR="00ED2DFE" w:rsidRDefault="00ED2DFE" w:rsidP="00ED2DFE">
      <w:pPr>
        <w:pStyle w:val="Prrafodelista"/>
        <w:numPr>
          <w:ilvl w:val="1"/>
          <w:numId w:val="17"/>
        </w:numPr>
      </w:pPr>
      <w:r>
        <w:t>Resultado: Error</w:t>
      </w:r>
    </w:p>
    <w:p w14:paraId="791996ED" w14:textId="77777777" w:rsidR="00ED2DFE" w:rsidRDefault="00ED2DFE" w:rsidP="00ED2DFE">
      <w:pPr>
        <w:pStyle w:val="Prrafodelista"/>
        <w:numPr>
          <w:ilvl w:val="1"/>
          <w:numId w:val="17"/>
        </w:numPr>
      </w:pPr>
      <w:r>
        <w:t>Efectividad para detectar errores: Alta</w:t>
      </w:r>
    </w:p>
    <w:p w14:paraId="65C00020" w14:textId="77777777" w:rsidR="00ED2DFE" w:rsidRDefault="00ED2DFE" w:rsidP="00ED2DFE">
      <w:pPr>
        <w:pStyle w:val="Prrafodelista"/>
        <w:numPr>
          <w:ilvl w:val="0"/>
          <w:numId w:val="17"/>
        </w:numPr>
      </w:pPr>
      <w:r>
        <w:t>Caso de prueba 3:</w:t>
      </w:r>
    </w:p>
    <w:p w14:paraId="11D1B98C" w14:textId="77777777" w:rsidR="00ED2DFE" w:rsidRDefault="00ED2DFE" w:rsidP="00ED2DFE">
      <w:pPr>
        <w:pStyle w:val="Prrafodelista"/>
        <w:numPr>
          <w:ilvl w:val="1"/>
          <w:numId w:val="17"/>
        </w:numPr>
      </w:pPr>
      <w:proofErr w:type="spellStart"/>
      <w:r>
        <w:t>Descripción</w:t>
      </w:r>
      <w:proofErr w:type="spellEnd"/>
      <w:r>
        <w:t xml:space="preserve">: </w:t>
      </w:r>
      <w:proofErr w:type="spellStart"/>
      <w:r>
        <w:t>Introducción</w:t>
      </w:r>
      <w:proofErr w:type="spellEnd"/>
      <w:r>
        <w:t xml:space="preserve"> de </w:t>
      </w:r>
      <w:proofErr w:type="spellStart"/>
      <w:r>
        <w:t>valores</w:t>
      </w:r>
      <w:proofErr w:type="spellEnd"/>
      <w:r>
        <w:t xml:space="preserve"> </w:t>
      </w:r>
      <w:proofErr w:type="spellStart"/>
      <w:r>
        <w:t>válidos</w:t>
      </w:r>
      <w:proofErr w:type="spellEnd"/>
    </w:p>
    <w:p w14:paraId="35C7F53E" w14:textId="77777777" w:rsidR="00ED2DFE" w:rsidRDefault="00ED2DFE" w:rsidP="00ED2DFE">
      <w:pPr>
        <w:pStyle w:val="Prrafodelista"/>
        <w:numPr>
          <w:ilvl w:val="1"/>
          <w:numId w:val="17"/>
        </w:numPr>
      </w:pPr>
      <w:r>
        <w:t xml:space="preserve">Resultado: Error / </w:t>
      </w:r>
      <w:proofErr w:type="spellStart"/>
      <w:r>
        <w:t>Éxito</w:t>
      </w:r>
      <w:proofErr w:type="spellEnd"/>
      <w:r>
        <w:t xml:space="preserve"> (</w:t>
      </w:r>
      <w:proofErr w:type="spellStart"/>
      <w:r>
        <w:t>cuando</w:t>
      </w:r>
      <w:proofErr w:type="spellEnd"/>
      <w:r>
        <w:t xml:space="preserve"> </w:t>
      </w:r>
      <w:proofErr w:type="spellStart"/>
      <w:r>
        <w:t>todos</w:t>
      </w:r>
      <w:proofErr w:type="spellEnd"/>
      <w:r>
        <w:t xml:space="preserve"> </w:t>
      </w:r>
      <w:proofErr w:type="spellStart"/>
      <w:r>
        <w:t>los</w:t>
      </w:r>
      <w:proofErr w:type="spellEnd"/>
      <w:r>
        <w:t xml:space="preserve"> </w:t>
      </w:r>
      <w:proofErr w:type="spellStart"/>
      <w:r>
        <w:t>valores</w:t>
      </w:r>
      <w:proofErr w:type="spellEnd"/>
      <w:r>
        <w:t xml:space="preserve"> son </w:t>
      </w:r>
      <w:proofErr w:type="spellStart"/>
      <w:r>
        <w:t>válidos</w:t>
      </w:r>
      <w:proofErr w:type="spellEnd"/>
      <w:r>
        <w:t xml:space="preserve"> </w:t>
      </w:r>
      <w:proofErr w:type="spellStart"/>
      <w:r>
        <w:t>simultáneamente</w:t>
      </w:r>
      <w:proofErr w:type="spellEnd"/>
      <w:r>
        <w:t>)</w:t>
      </w:r>
    </w:p>
    <w:p w14:paraId="53182D01" w14:textId="77777777" w:rsidR="00ED2DFE" w:rsidRDefault="00ED2DFE" w:rsidP="00ED2DFE">
      <w:pPr>
        <w:pStyle w:val="Prrafodelista"/>
        <w:numPr>
          <w:ilvl w:val="1"/>
          <w:numId w:val="17"/>
        </w:numPr>
      </w:pPr>
      <w:r>
        <w:t>Efectividad para detectar errores: Baja</w:t>
      </w:r>
    </w:p>
    <w:p w14:paraId="61836544" w14:textId="77777777" w:rsidR="00ED2DFE" w:rsidRDefault="00ED2DFE" w:rsidP="00ED2DFE">
      <w:pPr>
        <w:pStyle w:val="Prrafodelista"/>
        <w:numPr>
          <w:ilvl w:val="0"/>
          <w:numId w:val="17"/>
        </w:numPr>
      </w:pPr>
      <w:r>
        <w:t>Caso de prueba 4 (hacking):</w:t>
      </w:r>
    </w:p>
    <w:p w14:paraId="08D0BCBF" w14:textId="77777777" w:rsidR="00ED2DFE" w:rsidRDefault="00ED2DFE" w:rsidP="00ED2DFE">
      <w:pPr>
        <w:pStyle w:val="Prrafodelista"/>
        <w:numPr>
          <w:ilvl w:val="1"/>
          <w:numId w:val="17"/>
        </w:numPr>
      </w:pPr>
      <w:proofErr w:type="spellStart"/>
      <w:r>
        <w:t>Descripción</w:t>
      </w:r>
      <w:proofErr w:type="spellEnd"/>
      <w:r>
        <w:t xml:space="preserve">: </w:t>
      </w:r>
      <w:proofErr w:type="spellStart"/>
      <w:r>
        <w:t>Creación</w:t>
      </w:r>
      <w:proofErr w:type="spellEnd"/>
      <w:r>
        <w:t xml:space="preserve"> con id </w:t>
      </w:r>
      <w:proofErr w:type="spellStart"/>
      <w:r>
        <w:t>definido</w:t>
      </w:r>
      <w:proofErr w:type="spellEnd"/>
      <w:r>
        <w:t xml:space="preserve"> </w:t>
      </w:r>
      <w:proofErr w:type="spellStart"/>
      <w:r>
        <w:t>en</w:t>
      </w:r>
      <w:proofErr w:type="spellEnd"/>
      <w:r>
        <w:t xml:space="preserve"> </w:t>
      </w:r>
      <w:proofErr w:type="spellStart"/>
      <w:r>
        <w:t>consola</w:t>
      </w:r>
      <w:proofErr w:type="spellEnd"/>
      <w:r>
        <w:t xml:space="preserve"> (</w:t>
      </w:r>
      <w:proofErr w:type="spellStart"/>
      <w:r>
        <w:t>distinto</w:t>
      </w:r>
      <w:proofErr w:type="spellEnd"/>
      <w:r>
        <w:t xml:space="preserve"> de cero)</w:t>
      </w:r>
    </w:p>
    <w:p w14:paraId="4AE59319" w14:textId="77777777" w:rsidR="00ED2DFE" w:rsidRDefault="00ED2DFE" w:rsidP="00ED2DFE">
      <w:pPr>
        <w:pStyle w:val="Prrafodelista"/>
        <w:numPr>
          <w:ilvl w:val="1"/>
          <w:numId w:val="17"/>
        </w:numPr>
      </w:pPr>
      <w:r>
        <w:t>Resultado: Falla</w:t>
      </w:r>
    </w:p>
    <w:p w14:paraId="64490A42" w14:textId="77777777" w:rsidR="00ED2DFE" w:rsidRDefault="00ED2DFE" w:rsidP="00ED2DFE">
      <w:pPr>
        <w:pStyle w:val="Prrafodelista"/>
        <w:numPr>
          <w:ilvl w:val="1"/>
          <w:numId w:val="17"/>
        </w:numPr>
      </w:pPr>
      <w:r>
        <w:t>Efectividad para detectar errores: Alta</w:t>
      </w:r>
    </w:p>
    <w:p w14:paraId="06929DC0" w14:textId="1A25FF02" w:rsidR="00214DFA" w:rsidRDefault="00ED2DFE">
      <w:pPr>
        <w:rPr>
          <w:b/>
          <w:bCs/>
        </w:rPr>
      </w:pPr>
      <w:proofErr w:type="spellStart"/>
      <w:r>
        <w:rPr>
          <w:b/>
          <w:bCs/>
        </w:rPr>
        <w:t>Funcionalidad</w:t>
      </w:r>
      <w:proofErr w:type="spellEnd"/>
      <w:r>
        <w:rPr>
          <w:b/>
          <w:bCs/>
        </w:rPr>
        <w:t xml:space="preserve">: </w:t>
      </w:r>
      <w:proofErr w:type="spellStart"/>
      <w:r>
        <w:rPr>
          <w:b/>
          <w:bCs/>
        </w:rPr>
        <w:t>Actualizar</w:t>
      </w:r>
      <w:proofErr w:type="spellEnd"/>
      <w:r>
        <w:rPr>
          <w:b/>
          <w:bCs/>
        </w:rPr>
        <w:t xml:space="preserve"> un </w:t>
      </w:r>
      <w:proofErr w:type="spellStart"/>
      <w:r>
        <w:rPr>
          <w:b/>
          <w:bCs/>
        </w:rPr>
        <w:t>vuelo</w:t>
      </w:r>
      <w:proofErr w:type="spellEnd"/>
    </w:p>
    <w:p w14:paraId="36DC85E9" w14:textId="644FB2AD" w:rsidR="00ED2DFE" w:rsidRDefault="00ED2DFE" w:rsidP="00ED2DFE">
      <w:pPr>
        <w:pStyle w:val="Prrafodelista"/>
        <w:numPr>
          <w:ilvl w:val="0"/>
          <w:numId w:val="18"/>
        </w:numPr>
      </w:pPr>
      <w:r>
        <w:t>Caso de prueba 1:</w:t>
      </w:r>
    </w:p>
    <w:p w14:paraId="236C8148" w14:textId="45837901" w:rsidR="00ED2DFE" w:rsidRDefault="00ED2DFE" w:rsidP="00ED2DFE">
      <w:pPr>
        <w:pStyle w:val="Prrafodelista"/>
        <w:numPr>
          <w:ilvl w:val="1"/>
          <w:numId w:val="18"/>
        </w:numPr>
      </w:pPr>
      <w:proofErr w:type="spellStart"/>
      <w:r>
        <w:t>Descripción</w:t>
      </w:r>
      <w:proofErr w:type="spellEnd"/>
      <w:r>
        <w:t xml:space="preserve">: </w:t>
      </w:r>
      <w:proofErr w:type="spellStart"/>
      <w:r>
        <w:t>Actualización</w:t>
      </w:r>
      <w:proofErr w:type="spellEnd"/>
      <w:r>
        <w:t xml:space="preserve"> de un </w:t>
      </w:r>
      <w:proofErr w:type="spellStart"/>
      <w:r>
        <w:t>vuelo</w:t>
      </w:r>
      <w:proofErr w:type="spellEnd"/>
      <w:r>
        <w:t xml:space="preserve"> con </w:t>
      </w:r>
      <w:proofErr w:type="spellStart"/>
      <w:r>
        <w:t>valores</w:t>
      </w:r>
      <w:proofErr w:type="spellEnd"/>
      <w:r>
        <w:t xml:space="preserve"> </w:t>
      </w:r>
      <w:proofErr w:type="spellStart"/>
      <w:r>
        <w:t>válidos</w:t>
      </w:r>
      <w:proofErr w:type="spellEnd"/>
    </w:p>
    <w:p w14:paraId="4853FDF3" w14:textId="74539774" w:rsidR="00ED2DFE" w:rsidRDefault="00ED2DFE" w:rsidP="00ED2DFE">
      <w:pPr>
        <w:pStyle w:val="Prrafodelista"/>
        <w:numPr>
          <w:ilvl w:val="1"/>
          <w:numId w:val="18"/>
        </w:numPr>
      </w:pPr>
      <w:r>
        <w:t>Resultado: Éxito</w:t>
      </w:r>
    </w:p>
    <w:p w14:paraId="2B311D23" w14:textId="6FAB47DF" w:rsidR="00ED2DFE" w:rsidRDefault="00ED2DFE" w:rsidP="00ED2DFE">
      <w:pPr>
        <w:pStyle w:val="Prrafodelista"/>
        <w:numPr>
          <w:ilvl w:val="1"/>
          <w:numId w:val="18"/>
        </w:numPr>
      </w:pPr>
      <w:r>
        <w:t>Efectividad para detectar errores: Baja</w:t>
      </w:r>
    </w:p>
    <w:p w14:paraId="795AA67B" w14:textId="64E9C512" w:rsidR="00ED2DFE" w:rsidRDefault="00ED2DFE" w:rsidP="00ED2DFE">
      <w:pPr>
        <w:pStyle w:val="Prrafodelista"/>
        <w:numPr>
          <w:ilvl w:val="0"/>
          <w:numId w:val="18"/>
        </w:numPr>
      </w:pPr>
      <w:r>
        <w:t>Caso de prueba 2 (hacking):</w:t>
      </w:r>
    </w:p>
    <w:p w14:paraId="2DE2A0D2" w14:textId="3A2FD94A" w:rsidR="00ED2DFE" w:rsidRPr="00214DFA" w:rsidRDefault="00ED2DFE" w:rsidP="00ED2DFE">
      <w:pPr>
        <w:pStyle w:val="Prrafodelista"/>
        <w:numPr>
          <w:ilvl w:val="1"/>
          <w:numId w:val="18"/>
        </w:numPr>
      </w:pPr>
      <w:proofErr w:type="spellStart"/>
      <w:r w:rsidRPr="00214DFA">
        <w:t>Descripción</w:t>
      </w:r>
      <w:proofErr w:type="spellEnd"/>
      <w:r w:rsidRPr="00214DFA">
        <w:t xml:space="preserve">: </w:t>
      </w:r>
      <w:proofErr w:type="spellStart"/>
      <w:r>
        <w:t>Actualizar</w:t>
      </w:r>
      <w:proofErr w:type="spellEnd"/>
      <w:r w:rsidRPr="00214DFA">
        <w:t xml:space="preserve"> un </w:t>
      </w:r>
      <w:proofErr w:type="spellStart"/>
      <w:r w:rsidRPr="00214DFA">
        <w:t>vuelo</w:t>
      </w:r>
      <w:proofErr w:type="spellEnd"/>
      <w:r w:rsidRPr="00214DFA">
        <w:t xml:space="preserve"> que </w:t>
      </w:r>
      <w:proofErr w:type="spellStart"/>
      <w:r w:rsidRPr="00214DFA">
        <w:t>pertenece</w:t>
      </w:r>
      <w:proofErr w:type="spellEnd"/>
      <w:r w:rsidRPr="00214DFA">
        <w:t xml:space="preserve"> </w:t>
      </w:r>
      <w:proofErr w:type="gramStart"/>
      <w:r w:rsidRPr="00214DFA">
        <w:t>a</w:t>
      </w:r>
      <w:proofErr w:type="gramEnd"/>
      <w:r w:rsidRPr="00214DFA">
        <w:t xml:space="preserve"> </w:t>
      </w:r>
      <w:proofErr w:type="spellStart"/>
      <w:r w:rsidRPr="00214DFA">
        <w:t>otro</w:t>
      </w:r>
      <w:proofErr w:type="spellEnd"/>
      <w:r w:rsidRPr="00214DFA">
        <w:t xml:space="preserve"> </w:t>
      </w:r>
      <w:r>
        <w:t>manager</w:t>
      </w:r>
    </w:p>
    <w:p w14:paraId="6A405AF9" w14:textId="77777777" w:rsidR="00ED2DFE" w:rsidRPr="00214DFA" w:rsidRDefault="00ED2DFE" w:rsidP="00ED2DFE">
      <w:pPr>
        <w:pStyle w:val="Prrafodelista"/>
        <w:numPr>
          <w:ilvl w:val="1"/>
          <w:numId w:val="18"/>
        </w:numPr>
      </w:pPr>
      <w:r w:rsidRPr="00214DFA">
        <w:t>Resultado: Falla</w:t>
      </w:r>
    </w:p>
    <w:p w14:paraId="0E4BE3F8" w14:textId="3B5E897B" w:rsidR="00ED2DFE" w:rsidRDefault="00ED2DFE" w:rsidP="00ED2DFE">
      <w:pPr>
        <w:pStyle w:val="Prrafodelista"/>
        <w:numPr>
          <w:ilvl w:val="1"/>
          <w:numId w:val="18"/>
        </w:numPr>
      </w:pPr>
      <w:r w:rsidRPr="00214DFA">
        <w:t>Efectividad para detectar errores: Alta</w:t>
      </w:r>
    </w:p>
    <w:p w14:paraId="14421AC4" w14:textId="01AAAA0C" w:rsidR="00ED2DFE" w:rsidRDefault="00ED2DFE" w:rsidP="00ED2DFE">
      <w:pPr>
        <w:pStyle w:val="Prrafodelista"/>
        <w:numPr>
          <w:ilvl w:val="0"/>
          <w:numId w:val="18"/>
        </w:numPr>
      </w:pPr>
      <w:r>
        <w:t>Caso de prueba 3 (hacking):</w:t>
      </w:r>
    </w:p>
    <w:p w14:paraId="47097F49" w14:textId="0EA07788" w:rsidR="00ED2DFE" w:rsidRPr="00214DFA" w:rsidRDefault="00ED2DFE" w:rsidP="00ED2DFE">
      <w:pPr>
        <w:pStyle w:val="Prrafodelista"/>
        <w:numPr>
          <w:ilvl w:val="1"/>
          <w:numId w:val="18"/>
        </w:numPr>
      </w:pPr>
      <w:proofErr w:type="spellStart"/>
      <w:r w:rsidRPr="00214DFA">
        <w:t>Descripción</w:t>
      </w:r>
      <w:proofErr w:type="spellEnd"/>
      <w:r w:rsidRPr="00214DFA">
        <w:t xml:space="preserve">: </w:t>
      </w:r>
      <w:proofErr w:type="spellStart"/>
      <w:r>
        <w:t>Actualizar</w:t>
      </w:r>
      <w:proofErr w:type="spellEnd"/>
      <w:r w:rsidRPr="00214DFA">
        <w:t xml:space="preserve"> un </w:t>
      </w:r>
      <w:proofErr w:type="spellStart"/>
      <w:r w:rsidRPr="00214DFA">
        <w:t>vuelo</w:t>
      </w:r>
      <w:proofErr w:type="spellEnd"/>
      <w:r w:rsidRPr="00214DFA">
        <w:t xml:space="preserve"> </w:t>
      </w:r>
      <w:proofErr w:type="spellStart"/>
      <w:r>
        <w:t>previamente</w:t>
      </w:r>
      <w:proofErr w:type="spellEnd"/>
      <w:r>
        <w:t xml:space="preserve"> </w:t>
      </w:r>
      <w:proofErr w:type="spellStart"/>
      <w:r>
        <w:t>publicado</w:t>
      </w:r>
      <w:proofErr w:type="spellEnd"/>
    </w:p>
    <w:p w14:paraId="5264E232" w14:textId="77777777" w:rsidR="00ED2DFE" w:rsidRPr="00214DFA" w:rsidRDefault="00ED2DFE" w:rsidP="00ED2DFE">
      <w:pPr>
        <w:pStyle w:val="Prrafodelista"/>
        <w:numPr>
          <w:ilvl w:val="1"/>
          <w:numId w:val="18"/>
        </w:numPr>
      </w:pPr>
      <w:r w:rsidRPr="00214DFA">
        <w:t>Resultado: Falla</w:t>
      </w:r>
    </w:p>
    <w:p w14:paraId="0346675E" w14:textId="77777777" w:rsidR="00ED2DFE" w:rsidRDefault="00ED2DFE" w:rsidP="00ED2DFE">
      <w:pPr>
        <w:pStyle w:val="Prrafodelista"/>
        <w:numPr>
          <w:ilvl w:val="1"/>
          <w:numId w:val="18"/>
        </w:numPr>
      </w:pPr>
      <w:r w:rsidRPr="00214DFA">
        <w:t>Efectividad para detectar errores: Alta</w:t>
      </w:r>
    </w:p>
    <w:p w14:paraId="77EA35B9" w14:textId="55974F43" w:rsidR="00ED2DFE" w:rsidRDefault="00ED2DFE" w:rsidP="00ED2DFE">
      <w:pPr>
        <w:pStyle w:val="Prrafodelista"/>
        <w:numPr>
          <w:ilvl w:val="0"/>
          <w:numId w:val="18"/>
        </w:numPr>
      </w:pPr>
      <w:r>
        <w:t>Caso de prueba 4 (hacking):</w:t>
      </w:r>
    </w:p>
    <w:p w14:paraId="6F1BFA55" w14:textId="7FD15BEA" w:rsidR="00ED2DFE" w:rsidRPr="00214DFA" w:rsidRDefault="00ED2DFE" w:rsidP="00ED2DFE">
      <w:pPr>
        <w:pStyle w:val="Prrafodelista"/>
        <w:numPr>
          <w:ilvl w:val="1"/>
          <w:numId w:val="18"/>
        </w:numPr>
      </w:pPr>
      <w:proofErr w:type="spellStart"/>
      <w:r w:rsidRPr="00214DFA">
        <w:t>Descripción</w:t>
      </w:r>
      <w:proofErr w:type="spellEnd"/>
      <w:r w:rsidRPr="00214DFA">
        <w:t xml:space="preserve">: </w:t>
      </w:r>
      <w:proofErr w:type="spellStart"/>
      <w:r>
        <w:t>Actualizar</w:t>
      </w:r>
      <w:proofErr w:type="spellEnd"/>
      <w:r w:rsidRPr="00214DFA">
        <w:t xml:space="preserve"> un </w:t>
      </w:r>
      <w:proofErr w:type="spellStart"/>
      <w:r w:rsidRPr="00214DFA">
        <w:t>vuelo</w:t>
      </w:r>
      <w:proofErr w:type="spellEnd"/>
      <w:r w:rsidRPr="00214DFA">
        <w:t xml:space="preserve"> que </w:t>
      </w:r>
      <w:r>
        <w:t xml:space="preserve">no </w:t>
      </w:r>
      <w:proofErr w:type="spellStart"/>
      <w:r>
        <w:t>existe</w:t>
      </w:r>
      <w:proofErr w:type="spellEnd"/>
    </w:p>
    <w:p w14:paraId="1F5F8019" w14:textId="77777777" w:rsidR="00ED2DFE" w:rsidRPr="00214DFA" w:rsidRDefault="00ED2DFE" w:rsidP="00ED2DFE">
      <w:pPr>
        <w:pStyle w:val="Prrafodelista"/>
        <w:numPr>
          <w:ilvl w:val="1"/>
          <w:numId w:val="18"/>
        </w:numPr>
      </w:pPr>
      <w:r w:rsidRPr="00214DFA">
        <w:t>Resultado: Falla</w:t>
      </w:r>
    </w:p>
    <w:p w14:paraId="2DC2043E" w14:textId="77777777" w:rsidR="00ED2DFE" w:rsidRDefault="00ED2DFE" w:rsidP="00ED2DFE">
      <w:pPr>
        <w:pStyle w:val="Prrafodelista"/>
        <w:numPr>
          <w:ilvl w:val="1"/>
          <w:numId w:val="18"/>
        </w:numPr>
      </w:pPr>
      <w:r w:rsidRPr="00214DFA">
        <w:t>Efectividad para detectar errores: Alta</w:t>
      </w:r>
    </w:p>
    <w:p w14:paraId="257E0F54" w14:textId="77777777" w:rsidR="001D44C5" w:rsidRDefault="001D44C5">
      <w:pPr>
        <w:rPr>
          <w:b/>
          <w:bCs/>
        </w:rPr>
      </w:pPr>
      <w:r>
        <w:rPr>
          <w:b/>
          <w:bCs/>
        </w:rPr>
        <w:br w:type="page"/>
      </w:r>
    </w:p>
    <w:p w14:paraId="708EF31E" w14:textId="6C842B4D" w:rsidR="00ED2DFE" w:rsidRDefault="00ED2DFE" w:rsidP="00ED2DFE">
      <w:pPr>
        <w:rPr>
          <w:b/>
          <w:bCs/>
        </w:rPr>
      </w:pPr>
      <w:proofErr w:type="spellStart"/>
      <w:r>
        <w:rPr>
          <w:b/>
          <w:bCs/>
        </w:rPr>
        <w:lastRenderedPageBreak/>
        <w:t>Funcionalidad</w:t>
      </w:r>
      <w:proofErr w:type="spellEnd"/>
      <w:r>
        <w:rPr>
          <w:b/>
          <w:bCs/>
        </w:rPr>
        <w:t xml:space="preserve">: </w:t>
      </w:r>
      <w:proofErr w:type="spellStart"/>
      <w:r>
        <w:rPr>
          <w:b/>
          <w:bCs/>
        </w:rPr>
        <w:t>Publicar</w:t>
      </w:r>
      <w:proofErr w:type="spellEnd"/>
      <w:r>
        <w:rPr>
          <w:b/>
          <w:bCs/>
        </w:rPr>
        <w:t xml:space="preserve"> un </w:t>
      </w:r>
      <w:proofErr w:type="spellStart"/>
      <w:r>
        <w:rPr>
          <w:b/>
          <w:bCs/>
        </w:rPr>
        <w:t>vuelo</w:t>
      </w:r>
      <w:proofErr w:type="spellEnd"/>
    </w:p>
    <w:p w14:paraId="3639F615" w14:textId="77777777" w:rsidR="00ED2DFE" w:rsidRDefault="00ED2DFE" w:rsidP="00ED2DFE">
      <w:pPr>
        <w:pStyle w:val="Prrafodelista"/>
        <w:numPr>
          <w:ilvl w:val="0"/>
          <w:numId w:val="18"/>
        </w:numPr>
      </w:pPr>
      <w:r>
        <w:t>Caso de prueba 1:</w:t>
      </w:r>
    </w:p>
    <w:p w14:paraId="68A25992" w14:textId="65C6753C" w:rsidR="00ED2DFE" w:rsidRDefault="00ED2DFE" w:rsidP="00ED2DFE">
      <w:pPr>
        <w:pStyle w:val="Prrafodelista"/>
        <w:numPr>
          <w:ilvl w:val="1"/>
          <w:numId w:val="18"/>
        </w:numPr>
      </w:pPr>
      <w:proofErr w:type="spellStart"/>
      <w:r>
        <w:t>Descripción</w:t>
      </w:r>
      <w:proofErr w:type="spellEnd"/>
      <w:r>
        <w:t xml:space="preserve">: </w:t>
      </w:r>
      <w:proofErr w:type="spellStart"/>
      <w:r>
        <w:t>Publicación</w:t>
      </w:r>
      <w:proofErr w:type="spellEnd"/>
      <w:r>
        <w:t xml:space="preserve"> de un </w:t>
      </w:r>
      <w:proofErr w:type="spellStart"/>
      <w:r>
        <w:t>vuelo</w:t>
      </w:r>
      <w:proofErr w:type="spellEnd"/>
      <w:r>
        <w:t xml:space="preserve"> sin </w:t>
      </w:r>
      <w:proofErr w:type="spellStart"/>
      <w:r>
        <w:t>tramos</w:t>
      </w:r>
      <w:proofErr w:type="spellEnd"/>
      <w:r>
        <w:t xml:space="preserve"> </w:t>
      </w:r>
      <w:proofErr w:type="spellStart"/>
      <w:r>
        <w:t>asociados</w:t>
      </w:r>
      <w:proofErr w:type="spellEnd"/>
    </w:p>
    <w:p w14:paraId="37531CFE" w14:textId="6F7BCBD7" w:rsidR="00ED2DFE" w:rsidRDefault="00ED2DFE" w:rsidP="00ED2DFE">
      <w:pPr>
        <w:pStyle w:val="Prrafodelista"/>
        <w:numPr>
          <w:ilvl w:val="1"/>
          <w:numId w:val="18"/>
        </w:numPr>
      </w:pPr>
      <w:r>
        <w:t>Resultado: Error</w:t>
      </w:r>
    </w:p>
    <w:p w14:paraId="0A8C05C8" w14:textId="414862FA" w:rsidR="00ED2DFE" w:rsidRDefault="00ED2DFE" w:rsidP="00ED2DFE">
      <w:pPr>
        <w:pStyle w:val="Prrafodelista"/>
        <w:numPr>
          <w:ilvl w:val="1"/>
          <w:numId w:val="18"/>
        </w:numPr>
      </w:pPr>
      <w:r>
        <w:t>Efectividad para detectar errores: Alta</w:t>
      </w:r>
    </w:p>
    <w:p w14:paraId="451FFFB2" w14:textId="6D044F05" w:rsidR="00ED2DFE" w:rsidRDefault="00ED2DFE" w:rsidP="00ED2DFE">
      <w:pPr>
        <w:pStyle w:val="Prrafodelista"/>
        <w:numPr>
          <w:ilvl w:val="0"/>
          <w:numId w:val="18"/>
        </w:numPr>
      </w:pPr>
      <w:r>
        <w:t>Caso de prueba 2:</w:t>
      </w:r>
    </w:p>
    <w:p w14:paraId="4245ACD5" w14:textId="7DB4FE24" w:rsidR="00ED2DFE" w:rsidRDefault="00ED2DFE" w:rsidP="00ED2DFE">
      <w:pPr>
        <w:pStyle w:val="Prrafodelista"/>
        <w:numPr>
          <w:ilvl w:val="1"/>
          <w:numId w:val="18"/>
        </w:numPr>
      </w:pPr>
      <w:proofErr w:type="spellStart"/>
      <w:r>
        <w:t>Descripción</w:t>
      </w:r>
      <w:proofErr w:type="spellEnd"/>
      <w:r>
        <w:t xml:space="preserve">: </w:t>
      </w:r>
      <w:proofErr w:type="spellStart"/>
      <w:r>
        <w:t>Publicación</w:t>
      </w:r>
      <w:proofErr w:type="spellEnd"/>
      <w:r>
        <w:t xml:space="preserve"> de un </w:t>
      </w:r>
      <w:proofErr w:type="spellStart"/>
      <w:r>
        <w:t>vuelo</w:t>
      </w:r>
      <w:proofErr w:type="spellEnd"/>
      <w:r>
        <w:t xml:space="preserve"> con </w:t>
      </w:r>
      <w:proofErr w:type="spellStart"/>
      <w:r>
        <w:t>tramos</w:t>
      </w:r>
      <w:proofErr w:type="spellEnd"/>
      <w:r>
        <w:t xml:space="preserve"> sin </w:t>
      </w:r>
      <w:proofErr w:type="spellStart"/>
      <w:r>
        <w:t>publicar</w:t>
      </w:r>
      <w:proofErr w:type="spellEnd"/>
    </w:p>
    <w:p w14:paraId="06043250" w14:textId="77777777" w:rsidR="00ED2DFE" w:rsidRDefault="00ED2DFE" w:rsidP="00ED2DFE">
      <w:pPr>
        <w:pStyle w:val="Prrafodelista"/>
        <w:numPr>
          <w:ilvl w:val="1"/>
          <w:numId w:val="18"/>
        </w:numPr>
      </w:pPr>
      <w:r>
        <w:t>Resultado: Error</w:t>
      </w:r>
    </w:p>
    <w:p w14:paraId="6A0ACCC0" w14:textId="77777777" w:rsidR="00ED2DFE" w:rsidRDefault="00ED2DFE" w:rsidP="00ED2DFE">
      <w:pPr>
        <w:pStyle w:val="Prrafodelista"/>
        <w:numPr>
          <w:ilvl w:val="1"/>
          <w:numId w:val="18"/>
        </w:numPr>
      </w:pPr>
      <w:r>
        <w:t>Efectividad para detectar errores: Alta</w:t>
      </w:r>
    </w:p>
    <w:p w14:paraId="1CE22DFA" w14:textId="2664AEED" w:rsidR="00ED2DFE" w:rsidRDefault="00ED2DFE" w:rsidP="00ED2DFE">
      <w:pPr>
        <w:pStyle w:val="Prrafodelista"/>
        <w:numPr>
          <w:ilvl w:val="0"/>
          <w:numId w:val="18"/>
        </w:numPr>
      </w:pPr>
      <w:r>
        <w:t>Caso de prueba 3 (hacking):</w:t>
      </w:r>
    </w:p>
    <w:p w14:paraId="2C0A99C7" w14:textId="7A2111FB" w:rsidR="00ED2DFE" w:rsidRDefault="00ED2DFE" w:rsidP="00ED2DFE">
      <w:pPr>
        <w:pStyle w:val="Prrafodelista"/>
        <w:numPr>
          <w:ilvl w:val="1"/>
          <w:numId w:val="18"/>
        </w:numPr>
      </w:pPr>
      <w:proofErr w:type="spellStart"/>
      <w:r>
        <w:t>Descripción</w:t>
      </w:r>
      <w:proofErr w:type="spellEnd"/>
      <w:r>
        <w:t xml:space="preserve">: </w:t>
      </w:r>
      <w:proofErr w:type="spellStart"/>
      <w:r>
        <w:t>Publicación</w:t>
      </w:r>
      <w:proofErr w:type="spellEnd"/>
      <w:r>
        <w:t xml:space="preserve"> de un </w:t>
      </w:r>
      <w:proofErr w:type="spellStart"/>
      <w:r>
        <w:t>vuelo</w:t>
      </w:r>
      <w:proofErr w:type="spellEnd"/>
      <w:r>
        <w:t xml:space="preserve"> que no </w:t>
      </w:r>
      <w:proofErr w:type="spellStart"/>
      <w:r>
        <w:t>existe</w:t>
      </w:r>
      <w:proofErr w:type="spellEnd"/>
    </w:p>
    <w:p w14:paraId="2DBA257C" w14:textId="4FEA834E" w:rsidR="00ED2DFE" w:rsidRDefault="00ED2DFE" w:rsidP="00ED2DFE">
      <w:pPr>
        <w:pStyle w:val="Prrafodelista"/>
        <w:numPr>
          <w:ilvl w:val="1"/>
          <w:numId w:val="18"/>
        </w:numPr>
      </w:pPr>
      <w:r>
        <w:t>Resultado: Falla</w:t>
      </w:r>
    </w:p>
    <w:p w14:paraId="593CD6BE" w14:textId="4AA99C04" w:rsidR="00ED2DFE" w:rsidRDefault="00ED2DFE" w:rsidP="00ED2DFE">
      <w:pPr>
        <w:pStyle w:val="Prrafodelista"/>
        <w:numPr>
          <w:ilvl w:val="1"/>
          <w:numId w:val="18"/>
        </w:numPr>
      </w:pPr>
      <w:r>
        <w:t>Efectividad para detectar errores: Media</w:t>
      </w:r>
    </w:p>
    <w:p w14:paraId="18D3E1CC" w14:textId="444466D4" w:rsidR="00ED2DFE" w:rsidRDefault="00ED2DFE" w:rsidP="00ED2DFE">
      <w:pPr>
        <w:pStyle w:val="Prrafodelista"/>
        <w:numPr>
          <w:ilvl w:val="0"/>
          <w:numId w:val="18"/>
        </w:numPr>
      </w:pPr>
      <w:r>
        <w:t>Caso de prueba 4 (hacking):</w:t>
      </w:r>
    </w:p>
    <w:p w14:paraId="1389FE04" w14:textId="1B1A00F5" w:rsidR="00ED2DFE" w:rsidRDefault="00ED2DFE" w:rsidP="00ED2DFE">
      <w:pPr>
        <w:pStyle w:val="Prrafodelista"/>
        <w:numPr>
          <w:ilvl w:val="1"/>
          <w:numId w:val="18"/>
        </w:numPr>
      </w:pPr>
      <w:proofErr w:type="spellStart"/>
      <w:r>
        <w:t>Descripción</w:t>
      </w:r>
      <w:proofErr w:type="spellEnd"/>
      <w:r>
        <w:t xml:space="preserve">: </w:t>
      </w:r>
      <w:proofErr w:type="spellStart"/>
      <w:r>
        <w:t>Publicación</w:t>
      </w:r>
      <w:proofErr w:type="spellEnd"/>
      <w:r>
        <w:t xml:space="preserve"> de un </w:t>
      </w:r>
      <w:proofErr w:type="spellStart"/>
      <w:r>
        <w:t>vuelo</w:t>
      </w:r>
      <w:proofErr w:type="spellEnd"/>
      <w:r>
        <w:t xml:space="preserve"> que </w:t>
      </w:r>
      <w:proofErr w:type="spellStart"/>
      <w:r>
        <w:t>pertenece</w:t>
      </w:r>
      <w:proofErr w:type="spellEnd"/>
      <w:r>
        <w:t xml:space="preserve"> </w:t>
      </w:r>
      <w:proofErr w:type="gramStart"/>
      <w:r>
        <w:t>a</w:t>
      </w:r>
      <w:proofErr w:type="gramEnd"/>
      <w:r>
        <w:t xml:space="preserve"> </w:t>
      </w:r>
      <w:proofErr w:type="spellStart"/>
      <w:r>
        <w:t>otro</w:t>
      </w:r>
      <w:proofErr w:type="spellEnd"/>
      <w:r>
        <w:t xml:space="preserve"> manager</w:t>
      </w:r>
    </w:p>
    <w:p w14:paraId="2FE2AE0E" w14:textId="77777777" w:rsidR="00ED2DFE" w:rsidRDefault="00ED2DFE" w:rsidP="00ED2DFE">
      <w:pPr>
        <w:pStyle w:val="Prrafodelista"/>
        <w:numPr>
          <w:ilvl w:val="1"/>
          <w:numId w:val="18"/>
        </w:numPr>
      </w:pPr>
      <w:r>
        <w:t>Resultado: Falla</w:t>
      </w:r>
    </w:p>
    <w:p w14:paraId="263C1752" w14:textId="77777777" w:rsidR="00ED2DFE" w:rsidRDefault="00ED2DFE" w:rsidP="00ED2DFE">
      <w:pPr>
        <w:pStyle w:val="Prrafodelista"/>
        <w:numPr>
          <w:ilvl w:val="1"/>
          <w:numId w:val="18"/>
        </w:numPr>
      </w:pPr>
      <w:r>
        <w:t>Efectividad para detectar errores: Alta</w:t>
      </w:r>
    </w:p>
    <w:p w14:paraId="22EFFBF9" w14:textId="2CCEEC06" w:rsidR="007A76FD" w:rsidRDefault="007A76FD" w:rsidP="007A76FD">
      <w:pPr>
        <w:pStyle w:val="Prrafodelista"/>
        <w:numPr>
          <w:ilvl w:val="0"/>
          <w:numId w:val="18"/>
        </w:numPr>
      </w:pPr>
      <w:r>
        <w:t>Caso de prueba 5 (hacking):</w:t>
      </w:r>
    </w:p>
    <w:p w14:paraId="6BA24A02" w14:textId="1FA21301" w:rsidR="007A76FD" w:rsidRDefault="007A76FD" w:rsidP="007A76FD">
      <w:pPr>
        <w:pStyle w:val="Prrafodelista"/>
        <w:numPr>
          <w:ilvl w:val="1"/>
          <w:numId w:val="18"/>
        </w:numPr>
      </w:pPr>
      <w:proofErr w:type="spellStart"/>
      <w:r>
        <w:t>Descripción</w:t>
      </w:r>
      <w:proofErr w:type="spellEnd"/>
      <w:r>
        <w:t xml:space="preserve">: </w:t>
      </w:r>
      <w:proofErr w:type="spellStart"/>
      <w:r>
        <w:t>Publicación</w:t>
      </w:r>
      <w:proofErr w:type="spellEnd"/>
      <w:r>
        <w:t xml:space="preserve"> de un </w:t>
      </w:r>
      <w:proofErr w:type="spellStart"/>
      <w:r>
        <w:t>vuelo</w:t>
      </w:r>
      <w:proofErr w:type="spellEnd"/>
      <w:r>
        <w:t xml:space="preserve"> </w:t>
      </w:r>
      <w:proofErr w:type="spellStart"/>
      <w:r>
        <w:t>previamente</w:t>
      </w:r>
      <w:proofErr w:type="spellEnd"/>
      <w:r>
        <w:t xml:space="preserve"> </w:t>
      </w:r>
      <w:proofErr w:type="spellStart"/>
      <w:r>
        <w:t>publicado</w:t>
      </w:r>
      <w:proofErr w:type="spellEnd"/>
    </w:p>
    <w:p w14:paraId="4BFE24AA" w14:textId="77777777" w:rsidR="007A76FD" w:rsidRDefault="007A76FD" w:rsidP="007A76FD">
      <w:pPr>
        <w:pStyle w:val="Prrafodelista"/>
        <w:numPr>
          <w:ilvl w:val="1"/>
          <w:numId w:val="18"/>
        </w:numPr>
      </w:pPr>
      <w:r>
        <w:t>Resultado: Falla</w:t>
      </w:r>
    </w:p>
    <w:p w14:paraId="6FD163FF" w14:textId="030AE560" w:rsidR="007A76FD" w:rsidRDefault="007A76FD" w:rsidP="007A76FD">
      <w:pPr>
        <w:pStyle w:val="Prrafodelista"/>
        <w:numPr>
          <w:ilvl w:val="1"/>
          <w:numId w:val="18"/>
        </w:numPr>
      </w:pPr>
      <w:r>
        <w:t xml:space="preserve">Efectividad para detectar errores: </w:t>
      </w:r>
      <w:r w:rsidR="0079423C">
        <w:t>Baja</w:t>
      </w:r>
    </w:p>
    <w:p w14:paraId="2EF6F2F2" w14:textId="5666668D" w:rsidR="00ED2DFE" w:rsidRDefault="007A76FD" w:rsidP="007A76FD">
      <w:pPr>
        <w:rPr>
          <w:b/>
          <w:bCs/>
        </w:rPr>
      </w:pPr>
      <w:proofErr w:type="spellStart"/>
      <w:r>
        <w:rPr>
          <w:b/>
          <w:bCs/>
        </w:rPr>
        <w:t>Funcionalidad</w:t>
      </w:r>
      <w:proofErr w:type="spellEnd"/>
      <w:r>
        <w:rPr>
          <w:b/>
          <w:bCs/>
        </w:rPr>
        <w:t xml:space="preserve">: </w:t>
      </w:r>
      <w:proofErr w:type="spellStart"/>
      <w:r>
        <w:rPr>
          <w:b/>
          <w:bCs/>
        </w:rPr>
        <w:t>Elimina</w:t>
      </w:r>
      <w:r w:rsidR="0079423C">
        <w:rPr>
          <w:b/>
          <w:bCs/>
        </w:rPr>
        <w:t>r</w:t>
      </w:r>
      <w:proofErr w:type="spellEnd"/>
      <w:r>
        <w:rPr>
          <w:b/>
          <w:bCs/>
        </w:rPr>
        <w:t xml:space="preserve"> un </w:t>
      </w:r>
      <w:proofErr w:type="spellStart"/>
      <w:r>
        <w:rPr>
          <w:b/>
          <w:bCs/>
        </w:rPr>
        <w:t>vuelo</w:t>
      </w:r>
      <w:proofErr w:type="spellEnd"/>
    </w:p>
    <w:p w14:paraId="354F29C4" w14:textId="77777777" w:rsidR="007A76FD" w:rsidRDefault="007A76FD" w:rsidP="007A76FD">
      <w:pPr>
        <w:pStyle w:val="Prrafodelista"/>
        <w:numPr>
          <w:ilvl w:val="0"/>
          <w:numId w:val="18"/>
        </w:numPr>
      </w:pPr>
      <w:r>
        <w:t>Caso de prueba 1:</w:t>
      </w:r>
    </w:p>
    <w:p w14:paraId="39021A5F" w14:textId="385965C9" w:rsidR="007A76FD" w:rsidRDefault="007A76FD" w:rsidP="007A76FD">
      <w:pPr>
        <w:pStyle w:val="Prrafodelista"/>
        <w:numPr>
          <w:ilvl w:val="1"/>
          <w:numId w:val="18"/>
        </w:numPr>
      </w:pPr>
      <w:proofErr w:type="spellStart"/>
      <w:r>
        <w:t>Descripción</w:t>
      </w:r>
      <w:proofErr w:type="spellEnd"/>
      <w:r>
        <w:t xml:space="preserve">: </w:t>
      </w:r>
      <w:proofErr w:type="spellStart"/>
      <w:r>
        <w:t>Eliminación</w:t>
      </w:r>
      <w:proofErr w:type="spellEnd"/>
      <w:r>
        <w:t xml:space="preserve"> de un </w:t>
      </w:r>
      <w:proofErr w:type="spellStart"/>
      <w:r>
        <w:t>vuelo</w:t>
      </w:r>
      <w:proofErr w:type="spellEnd"/>
      <w:r>
        <w:t xml:space="preserve"> y sus </w:t>
      </w:r>
      <w:proofErr w:type="spellStart"/>
      <w:r>
        <w:t>tramos</w:t>
      </w:r>
      <w:proofErr w:type="spellEnd"/>
      <w:r>
        <w:t xml:space="preserve"> </w:t>
      </w:r>
      <w:proofErr w:type="spellStart"/>
      <w:r>
        <w:t>asociados</w:t>
      </w:r>
      <w:proofErr w:type="spellEnd"/>
      <w:r>
        <w:t xml:space="preserve">. </w:t>
      </w:r>
      <w:r w:rsidR="005152E6">
        <w:t xml:space="preserve">Se </w:t>
      </w:r>
      <w:proofErr w:type="spellStart"/>
      <w:r w:rsidR="005152E6">
        <w:t>probó</w:t>
      </w:r>
      <w:proofErr w:type="spellEnd"/>
      <w:r w:rsidR="005152E6">
        <w:t xml:space="preserve"> también la </w:t>
      </w:r>
      <w:proofErr w:type="spellStart"/>
      <w:r w:rsidR="005152E6">
        <w:t>eliminación</w:t>
      </w:r>
      <w:proofErr w:type="spellEnd"/>
      <w:r w:rsidR="005152E6">
        <w:t xml:space="preserve"> de </w:t>
      </w:r>
      <w:proofErr w:type="spellStart"/>
      <w:r w:rsidR="005152E6">
        <w:t>reclamaciones</w:t>
      </w:r>
      <w:proofErr w:type="spellEnd"/>
      <w:r w:rsidR="005152E6">
        <w:t xml:space="preserve"> y </w:t>
      </w:r>
      <w:proofErr w:type="spellStart"/>
      <w:r w:rsidR="005152E6">
        <w:t>reservas</w:t>
      </w:r>
      <w:proofErr w:type="spellEnd"/>
      <w:r w:rsidR="005152E6">
        <w:t xml:space="preserve"> </w:t>
      </w:r>
      <w:proofErr w:type="spellStart"/>
      <w:r w:rsidR="005152E6">
        <w:t>asociadas</w:t>
      </w:r>
      <w:proofErr w:type="spellEnd"/>
      <w:r w:rsidR="005152E6">
        <w:t xml:space="preserve">, y </w:t>
      </w:r>
      <w:proofErr w:type="spellStart"/>
      <w:r w:rsidR="005152E6">
        <w:t>todas</w:t>
      </w:r>
      <w:proofErr w:type="spellEnd"/>
      <w:r w:rsidR="005152E6">
        <w:t xml:space="preserve"> las </w:t>
      </w:r>
      <w:proofErr w:type="spellStart"/>
      <w:r w:rsidR="005152E6">
        <w:t>entidades</w:t>
      </w:r>
      <w:proofErr w:type="spellEnd"/>
      <w:r w:rsidR="005152E6">
        <w:t xml:space="preserve"> de las que </w:t>
      </w:r>
      <w:proofErr w:type="spellStart"/>
      <w:r w:rsidR="005152E6">
        <w:t>estas</w:t>
      </w:r>
      <w:proofErr w:type="spellEnd"/>
      <w:r w:rsidR="005152E6">
        <w:t xml:space="preserve"> </w:t>
      </w:r>
      <w:proofErr w:type="spellStart"/>
      <w:r w:rsidR="005152E6">
        <w:t>dependían</w:t>
      </w:r>
      <w:proofErr w:type="spellEnd"/>
      <w:r w:rsidR="005152E6">
        <w:t>.</w:t>
      </w:r>
      <w:r w:rsidR="005152E6">
        <w:t xml:space="preserve"> Por </w:t>
      </w:r>
      <w:proofErr w:type="spellStart"/>
      <w:r w:rsidR="005152E6">
        <w:t>esto</w:t>
      </w:r>
      <w:proofErr w:type="spellEnd"/>
      <w:r w:rsidR="005152E6">
        <w:t xml:space="preserve"> </w:t>
      </w:r>
      <w:proofErr w:type="spellStart"/>
      <w:r w:rsidR="005152E6">
        <w:t>podemos</w:t>
      </w:r>
      <w:proofErr w:type="spellEnd"/>
      <w:r w:rsidR="005152E6">
        <w:t xml:space="preserve"> </w:t>
      </w:r>
      <w:proofErr w:type="spellStart"/>
      <w:r w:rsidR="005152E6">
        <w:t>observar</w:t>
      </w:r>
      <w:proofErr w:type="spellEnd"/>
      <w:r w:rsidR="005152E6">
        <w:t xml:space="preserve"> la </w:t>
      </w:r>
      <w:proofErr w:type="spellStart"/>
      <w:r w:rsidR="005152E6">
        <w:t>funcionalidad</w:t>
      </w:r>
      <w:proofErr w:type="spellEnd"/>
      <w:r w:rsidR="005152E6">
        <w:t xml:space="preserve"> de </w:t>
      </w:r>
      <w:proofErr w:type="spellStart"/>
      <w:r w:rsidR="005152E6">
        <w:t>creación</w:t>
      </w:r>
      <w:proofErr w:type="spellEnd"/>
      <w:r w:rsidR="005152E6">
        <w:t xml:space="preserve"> de </w:t>
      </w:r>
      <w:r w:rsidR="005152E6" w:rsidRPr="005152E6">
        <w:rPr>
          <w:i/>
          <w:iCs/>
        </w:rPr>
        <w:t>booking records</w:t>
      </w:r>
      <w:r w:rsidR="005152E6">
        <w:t xml:space="preserve"> </w:t>
      </w:r>
      <w:proofErr w:type="spellStart"/>
      <w:r w:rsidR="005152E6">
        <w:t>durante</w:t>
      </w:r>
      <w:proofErr w:type="spellEnd"/>
      <w:r w:rsidR="005152E6">
        <w:t xml:space="preserve"> las </w:t>
      </w:r>
      <w:proofErr w:type="spellStart"/>
      <w:r w:rsidR="005152E6">
        <w:t>pruebas</w:t>
      </w:r>
      <w:proofErr w:type="spellEnd"/>
      <w:r w:rsidR="005152E6">
        <w:t xml:space="preserve"> de </w:t>
      </w:r>
      <w:proofErr w:type="spellStart"/>
      <w:r w:rsidR="005152E6">
        <w:t>rendimiento</w:t>
      </w:r>
      <w:proofErr w:type="spellEnd"/>
      <w:r w:rsidR="005152E6">
        <w:t xml:space="preserve">, </w:t>
      </w:r>
      <w:proofErr w:type="spellStart"/>
      <w:r w:rsidR="005152E6">
        <w:t>pues</w:t>
      </w:r>
      <w:proofErr w:type="spellEnd"/>
      <w:r w:rsidR="005152E6">
        <w:t xml:space="preserve"> </w:t>
      </w:r>
      <w:proofErr w:type="spellStart"/>
      <w:r w:rsidR="005152E6">
        <w:t>fue</w:t>
      </w:r>
      <w:proofErr w:type="spellEnd"/>
      <w:r w:rsidR="005152E6">
        <w:t xml:space="preserve"> </w:t>
      </w:r>
      <w:proofErr w:type="spellStart"/>
      <w:r w:rsidR="005152E6">
        <w:t>necesario</w:t>
      </w:r>
      <w:proofErr w:type="spellEnd"/>
      <w:r w:rsidR="005152E6">
        <w:t xml:space="preserve"> </w:t>
      </w:r>
      <w:proofErr w:type="spellStart"/>
      <w:r w:rsidR="005152E6">
        <w:t>generar</w:t>
      </w:r>
      <w:proofErr w:type="spellEnd"/>
      <w:r w:rsidR="005152E6">
        <w:t xml:space="preserve"> un </w:t>
      </w:r>
      <w:proofErr w:type="spellStart"/>
      <w:r w:rsidR="005152E6">
        <w:t>dato</w:t>
      </w:r>
      <w:proofErr w:type="spellEnd"/>
      <w:r w:rsidR="005152E6">
        <w:t xml:space="preserve"> de </w:t>
      </w:r>
      <w:proofErr w:type="spellStart"/>
      <w:r w:rsidR="005152E6">
        <w:t>ejemplo</w:t>
      </w:r>
      <w:proofErr w:type="spellEnd"/>
      <w:r w:rsidR="005152E6">
        <w:t>.</w:t>
      </w:r>
    </w:p>
    <w:p w14:paraId="20BA8402" w14:textId="239E88F7" w:rsidR="007A76FD" w:rsidRDefault="007A76FD" w:rsidP="007A76FD">
      <w:pPr>
        <w:pStyle w:val="Prrafodelista"/>
        <w:numPr>
          <w:ilvl w:val="1"/>
          <w:numId w:val="18"/>
        </w:numPr>
      </w:pPr>
      <w:r>
        <w:t>Resultado: Éxito</w:t>
      </w:r>
    </w:p>
    <w:p w14:paraId="2E66FDDF" w14:textId="77777777" w:rsidR="007A76FD" w:rsidRDefault="007A76FD" w:rsidP="007A76FD">
      <w:pPr>
        <w:pStyle w:val="Prrafodelista"/>
        <w:numPr>
          <w:ilvl w:val="1"/>
          <w:numId w:val="18"/>
        </w:numPr>
      </w:pPr>
      <w:r>
        <w:t>Efectividad para detectar errores: Alta</w:t>
      </w:r>
    </w:p>
    <w:p w14:paraId="68F5F045" w14:textId="71A1661F" w:rsidR="007A76FD" w:rsidRDefault="007A76FD" w:rsidP="007A76FD">
      <w:pPr>
        <w:pStyle w:val="Prrafodelista"/>
        <w:numPr>
          <w:ilvl w:val="0"/>
          <w:numId w:val="18"/>
        </w:numPr>
      </w:pPr>
      <w:r>
        <w:t>Caso de prueba 2 (hacking):</w:t>
      </w:r>
    </w:p>
    <w:p w14:paraId="06356EC7" w14:textId="72E2FAC1" w:rsidR="007A76FD" w:rsidRDefault="007A76FD" w:rsidP="007A76FD">
      <w:pPr>
        <w:pStyle w:val="Prrafodelista"/>
        <w:numPr>
          <w:ilvl w:val="1"/>
          <w:numId w:val="18"/>
        </w:numPr>
      </w:pPr>
      <w:proofErr w:type="spellStart"/>
      <w:r>
        <w:t>Descripción</w:t>
      </w:r>
      <w:proofErr w:type="spellEnd"/>
      <w:r>
        <w:t xml:space="preserve">: </w:t>
      </w:r>
      <w:proofErr w:type="spellStart"/>
      <w:r>
        <w:t>Eliminación</w:t>
      </w:r>
      <w:proofErr w:type="spellEnd"/>
      <w:r>
        <w:t xml:space="preserve"> de un </w:t>
      </w:r>
      <w:proofErr w:type="spellStart"/>
      <w:r>
        <w:t>vuelo</w:t>
      </w:r>
      <w:proofErr w:type="spellEnd"/>
      <w:r>
        <w:t xml:space="preserve"> que </w:t>
      </w:r>
      <w:proofErr w:type="spellStart"/>
      <w:r>
        <w:t>pertenece</w:t>
      </w:r>
      <w:proofErr w:type="spellEnd"/>
      <w:r>
        <w:t xml:space="preserve"> </w:t>
      </w:r>
      <w:proofErr w:type="gramStart"/>
      <w:r>
        <w:t>a</w:t>
      </w:r>
      <w:proofErr w:type="gramEnd"/>
      <w:r>
        <w:t xml:space="preserve"> </w:t>
      </w:r>
      <w:proofErr w:type="spellStart"/>
      <w:r>
        <w:t>otro</w:t>
      </w:r>
      <w:proofErr w:type="spellEnd"/>
      <w:r>
        <w:t xml:space="preserve"> manager</w:t>
      </w:r>
    </w:p>
    <w:p w14:paraId="7C389CCB" w14:textId="3FC88B2F" w:rsidR="007A76FD" w:rsidRDefault="007A76FD" w:rsidP="007A76FD">
      <w:pPr>
        <w:pStyle w:val="Prrafodelista"/>
        <w:numPr>
          <w:ilvl w:val="1"/>
          <w:numId w:val="18"/>
        </w:numPr>
      </w:pPr>
      <w:r>
        <w:t>Resultado: Fallo</w:t>
      </w:r>
    </w:p>
    <w:p w14:paraId="0E7D6DF2" w14:textId="77777777" w:rsidR="007A76FD" w:rsidRDefault="007A76FD" w:rsidP="007A76FD">
      <w:pPr>
        <w:pStyle w:val="Prrafodelista"/>
        <w:numPr>
          <w:ilvl w:val="1"/>
          <w:numId w:val="18"/>
        </w:numPr>
      </w:pPr>
      <w:r>
        <w:t>Efectividad para detectar errores: Alta</w:t>
      </w:r>
    </w:p>
    <w:p w14:paraId="3F586288" w14:textId="59618CC7" w:rsidR="007A76FD" w:rsidRDefault="007A76FD" w:rsidP="007A76FD">
      <w:pPr>
        <w:pStyle w:val="Prrafodelista"/>
        <w:numPr>
          <w:ilvl w:val="0"/>
          <w:numId w:val="18"/>
        </w:numPr>
      </w:pPr>
      <w:r>
        <w:t>Caso de prueba 3 (hacking):</w:t>
      </w:r>
    </w:p>
    <w:p w14:paraId="63F9AA15" w14:textId="5B56503B" w:rsidR="007A76FD" w:rsidRDefault="007A76FD" w:rsidP="007A76FD">
      <w:pPr>
        <w:pStyle w:val="Prrafodelista"/>
        <w:numPr>
          <w:ilvl w:val="1"/>
          <w:numId w:val="18"/>
        </w:numPr>
      </w:pPr>
      <w:proofErr w:type="spellStart"/>
      <w:r>
        <w:t>Descripción</w:t>
      </w:r>
      <w:proofErr w:type="spellEnd"/>
      <w:r>
        <w:t xml:space="preserve">: </w:t>
      </w:r>
      <w:proofErr w:type="spellStart"/>
      <w:r>
        <w:t>Eliminación</w:t>
      </w:r>
      <w:proofErr w:type="spellEnd"/>
      <w:r>
        <w:t xml:space="preserve"> de un </w:t>
      </w:r>
      <w:proofErr w:type="spellStart"/>
      <w:r>
        <w:t>vuelo</w:t>
      </w:r>
      <w:proofErr w:type="spellEnd"/>
      <w:r>
        <w:t xml:space="preserve"> </w:t>
      </w:r>
      <w:proofErr w:type="spellStart"/>
      <w:r>
        <w:t>previamente</w:t>
      </w:r>
      <w:proofErr w:type="spellEnd"/>
      <w:r>
        <w:t xml:space="preserve"> </w:t>
      </w:r>
      <w:proofErr w:type="spellStart"/>
      <w:r>
        <w:t>publicado</w:t>
      </w:r>
      <w:proofErr w:type="spellEnd"/>
    </w:p>
    <w:p w14:paraId="7BFEC177" w14:textId="77777777" w:rsidR="007A76FD" w:rsidRDefault="007A76FD" w:rsidP="007A76FD">
      <w:pPr>
        <w:pStyle w:val="Prrafodelista"/>
        <w:numPr>
          <w:ilvl w:val="1"/>
          <w:numId w:val="18"/>
        </w:numPr>
      </w:pPr>
      <w:r>
        <w:t>Resultado: Fallo</w:t>
      </w:r>
    </w:p>
    <w:p w14:paraId="217EB067" w14:textId="559AE889" w:rsidR="00ED2DFE" w:rsidRDefault="007A76FD" w:rsidP="007A76FD">
      <w:pPr>
        <w:pStyle w:val="Prrafodelista"/>
        <w:numPr>
          <w:ilvl w:val="1"/>
          <w:numId w:val="18"/>
        </w:numPr>
      </w:pPr>
      <w:r>
        <w:t>Efectividad para detectar errores: Alta</w:t>
      </w:r>
    </w:p>
    <w:p w14:paraId="4780CED2" w14:textId="77777777" w:rsidR="001D44C5" w:rsidRDefault="001D44C5" w:rsidP="001D44C5">
      <w:pPr>
        <w:pStyle w:val="Prrafodelista"/>
        <w:numPr>
          <w:ilvl w:val="0"/>
          <w:numId w:val="18"/>
        </w:numPr>
      </w:pPr>
      <w:r>
        <w:t>Caso de prueba 4 (hacking):</w:t>
      </w:r>
    </w:p>
    <w:p w14:paraId="338B2488" w14:textId="148E538E" w:rsidR="001D44C5" w:rsidRDefault="001D44C5" w:rsidP="001D44C5">
      <w:pPr>
        <w:pStyle w:val="Prrafodelista"/>
        <w:numPr>
          <w:ilvl w:val="1"/>
          <w:numId w:val="18"/>
        </w:numPr>
      </w:pPr>
      <w:proofErr w:type="spellStart"/>
      <w:r>
        <w:t>Descripción</w:t>
      </w:r>
      <w:proofErr w:type="spellEnd"/>
      <w:r>
        <w:t xml:space="preserve">: </w:t>
      </w:r>
      <w:proofErr w:type="spellStart"/>
      <w:r>
        <w:t>Eliminación</w:t>
      </w:r>
      <w:proofErr w:type="spellEnd"/>
      <w:r>
        <w:t xml:space="preserve"> de un </w:t>
      </w:r>
      <w:proofErr w:type="spellStart"/>
      <w:r>
        <w:t>vuelo</w:t>
      </w:r>
      <w:proofErr w:type="spellEnd"/>
      <w:r>
        <w:t xml:space="preserve"> </w:t>
      </w:r>
      <w:proofErr w:type="spellStart"/>
      <w:r>
        <w:t>inexistente</w:t>
      </w:r>
      <w:proofErr w:type="spellEnd"/>
    </w:p>
    <w:p w14:paraId="7C0551DD" w14:textId="77777777" w:rsidR="001D44C5" w:rsidRDefault="001D44C5" w:rsidP="001D44C5">
      <w:pPr>
        <w:pStyle w:val="Prrafodelista"/>
        <w:numPr>
          <w:ilvl w:val="1"/>
          <w:numId w:val="18"/>
        </w:numPr>
      </w:pPr>
      <w:r>
        <w:lastRenderedPageBreak/>
        <w:t>Resultado: Fallo</w:t>
      </w:r>
    </w:p>
    <w:p w14:paraId="380F8C29" w14:textId="44CD984B" w:rsidR="001D44C5" w:rsidRPr="00ED2DFE" w:rsidRDefault="001D44C5" w:rsidP="001D44C5">
      <w:pPr>
        <w:pStyle w:val="Prrafodelista"/>
        <w:numPr>
          <w:ilvl w:val="1"/>
          <w:numId w:val="18"/>
        </w:numPr>
      </w:pPr>
      <w:r>
        <w:t>Efectividad para detectar errores: Baja</w:t>
      </w:r>
    </w:p>
    <w:p w14:paraId="13294C04" w14:textId="27691D37" w:rsidR="00214DFA" w:rsidRPr="00214DFA" w:rsidRDefault="00214DFA" w:rsidP="00214DFA">
      <w:pPr>
        <w:rPr>
          <w:b/>
          <w:bCs/>
        </w:rPr>
      </w:pPr>
      <w:proofErr w:type="spellStart"/>
      <w:r w:rsidRPr="00214DFA">
        <w:rPr>
          <w:b/>
          <w:bCs/>
        </w:rPr>
        <w:t>Funcionalidad</w:t>
      </w:r>
      <w:proofErr w:type="spellEnd"/>
      <w:r w:rsidRPr="00214DFA">
        <w:rPr>
          <w:b/>
          <w:bCs/>
        </w:rPr>
        <w:t xml:space="preserve">: </w:t>
      </w:r>
      <w:proofErr w:type="spellStart"/>
      <w:r w:rsidRPr="00214DFA">
        <w:rPr>
          <w:b/>
          <w:bCs/>
        </w:rPr>
        <w:t>Listar</w:t>
      </w:r>
      <w:proofErr w:type="spellEnd"/>
      <w:r w:rsidRPr="00214DFA">
        <w:rPr>
          <w:b/>
          <w:bCs/>
        </w:rPr>
        <w:t xml:space="preserve"> </w:t>
      </w:r>
      <w:proofErr w:type="spellStart"/>
      <w:r w:rsidRPr="00214DFA">
        <w:rPr>
          <w:b/>
          <w:bCs/>
        </w:rPr>
        <w:t>tramos</w:t>
      </w:r>
      <w:proofErr w:type="spellEnd"/>
      <w:r w:rsidRPr="00214DFA">
        <w:rPr>
          <w:b/>
          <w:bCs/>
        </w:rPr>
        <w:t xml:space="preserve"> (legs)</w:t>
      </w:r>
    </w:p>
    <w:p w14:paraId="3255E841" w14:textId="77777777" w:rsidR="00214DFA" w:rsidRDefault="00214DFA" w:rsidP="00214DFA">
      <w:pPr>
        <w:pStyle w:val="Prrafodelista"/>
        <w:numPr>
          <w:ilvl w:val="0"/>
          <w:numId w:val="15"/>
        </w:numPr>
      </w:pPr>
      <w:r>
        <w:t>Caso de prueba 1:</w:t>
      </w:r>
    </w:p>
    <w:p w14:paraId="24BBE54C" w14:textId="77777777" w:rsidR="00214DFA" w:rsidRDefault="00214DFA" w:rsidP="00214DFA">
      <w:pPr>
        <w:pStyle w:val="Prrafodelista"/>
        <w:numPr>
          <w:ilvl w:val="1"/>
          <w:numId w:val="15"/>
        </w:numPr>
      </w:pPr>
      <w:proofErr w:type="spellStart"/>
      <w:r>
        <w:t>Descripción</w:t>
      </w:r>
      <w:proofErr w:type="spellEnd"/>
      <w:r>
        <w:t xml:space="preserve">: </w:t>
      </w:r>
      <w:proofErr w:type="spellStart"/>
      <w:r>
        <w:t>Listar</w:t>
      </w:r>
      <w:proofErr w:type="spellEnd"/>
      <w:r>
        <w:t xml:space="preserve"> </w:t>
      </w:r>
      <w:proofErr w:type="spellStart"/>
      <w:r>
        <w:t>los</w:t>
      </w:r>
      <w:proofErr w:type="spellEnd"/>
      <w:r>
        <w:t xml:space="preserve"> </w:t>
      </w:r>
      <w:proofErr w:type="spellStart"/>
      <w:r>
        <w:t>tramos</w:t>
      </w:r>
      <w:proofErr w:type="spellEnd"/>
      <w:r>
        <w:t xml:space="preserve"> de un </w:t>
      </w:r>
      <w:proofErr w:type="spellStart"/>
      <w:r>
        <w:t>vuelo</w:t>
      </w:r>
      <w:proofErr w:type="spellEnd"/>
      <w:r>
        <w:t xml:space="preserve"> </w:t>
      </w:r>
      <w:proofErr w:type="spellStart"/>
      <w:r>
        <w:t>propio</w:t>
      </w:r>
      <w:proofErr w:type="spellEnd"/>
      <w:r>
        <w:t xml:space="preserve"> con </w:t>
      </w:r>
      <w:proofErr w:type="spellStart"/>
      <w:r>
        <w:t>sesión</w:t>
      </w:r>
      <w:proofErr w:type="spellEnd"/>
      <w:r>
        <w:t xml:space="preserve"> </w:t>
      </w:r>
      <w:proofErr w:type="spellStart"/>
      <w:r>
        <w:t>iniciada</w:t>
      </w:r>
      <w:proofErr w:type="spellEnd"/>
    </w:p>
    <w:p w14:paraId="57586CB9" w14:textId="77777777" w:rsidR="00214DFA" w:rsidRDefault="00214DFA" w:rsidP="00214DFA">
      <w:pPr>
        <w:pStyle w:val="Prrafodelista"/>
        <w:numPr>
          <w:ilvl w:val="1"/>
          <w:numId w:val="15"/>
        </w:numPr>
      </w:pPr>
      <w:r>
        <w:t>Resultado: Éxito</w:t>
      </w:r>
    </w:p>
    <w:p w14:paraId="7247A8AE" w14:textId="3AA06317" w:rsidR="00214DFA" w:rsidRDefault="00214DFA" w:rsidP="00214DFA">
      <w:pPr>
        <w:pStyle w:val="Prrafodelista"/>
        <w:numPr>
          <w:ilvl w:val="1"/>
          <w:numId w:val="15"/>
        </w:numPr>
      </w:pPr>
      <w:r>
        <w:t>Efectividad para detectar errores: Baja</w:t>
      </w:r>
    </w:p>
    <w:p w14:paraId="421F0755" w14:textId="77CAEABC" w:rsidR="00214DFA" w:rsidRDefault="00214DFA" w:rsidP="00214DFA">
      <w:pPr>
        <w:pStyle w:val="Prrafodelista"/>
        <w:numPr>
          <w:ilvl w:val="0"/>
          <w:numId w:val="15"/>
        </w:numPr>
      </w:pPr>
      <w:r>
        <w:t>Caso de prueba 2 (hacking):</w:t>
      </w:r>
    </w:p>
    <w:p w14:paraId="3B6925EA" w14:textId="77777777" w:rsidR="00214DFA" w:rsidRDefault="00214DFA" w:rsidP="00214DFA">
      <w:pPr>
        <w:pStyle w:val="Prrafodelista"/>
        <w:numPr>
          <w:ilvl w:val="1"/>
          <w:numId w:val="15"/>
        </w:numPr>
      </w:pPr>
      <w:proofErr w:type="spellStart"/>
      <w:r>
        <w:t>Descripción</w:t>
      </w:r>
      <w:proofErr w:type="spellEnd"/>
      <w:r>
        <w:t xml:space="preserve">: </w:t>
      </w:r>
      <w:proofErr w:type="spellStart"/>
      <w:r>
        <w:t>Intentar</w:t>
      </w:r>
      <w:proofErr w:type="spellEnd"/>
      <w:r>
        <w:t xml:space="preserve"> </w:t>
      </w:r>
      <w:proofErr w:type="spellStart"/>
      <w:r>
        <w:t>listar</w:t>
      </w:r>
      <w:proofErr w:type="spellEnd"/>
      <w:r>
        <w:t xml:space="preserve"> </w:t>
      </w:r>
      <w:proofErr w:type="spellStart"/>
      <w:r>
        <w:t>tramos</w:t>
      </w:r>
      <w:proofErr w:type="spellEnd"/>
      <w:r>
        <w:t xml:space="preserve"> sin </w:t>
      </w:r>
      <w:proofErr w:type="spellStart"/>
      <w:r>
        <w:t>iniciar</w:t>
      </w:r>
      <w:proofErr w:type="spellEnd"/>
      <w:r>
        <w:t xml:space="preserve"> </w:t>
      </w:r>
      <w:proofErr w:type="spellStart"/>
      <w:r>
        <w:t>sesión</w:t>
      </w:r>
      <w:proofErr w:type="spellEnd"/>
    </w:p>
    <w:p w14:paraId="4BE05A46" w14:textId="77777777" w:rsidR="00214DFA" w:rsidRDefault="00214DFA" w:rsidP="00214DFA">
      <w:pPr>
        <w:pStyle w:val="Prrafodelista"/>
        <w:numPr>
          <w:ilvl w:val="1"/>
          <w:numId w:val="15"/>
        </w:numPr>
      </w:pPr>
      <w:r>
        <w:t>Resultado: Falla</w:t>
      </w:r>
    </w:p>
    <w:p w14:paraId="44EC2F8D" w14:textId="38144AC9" w:rsidR="00214DFA" w:rsidRDefault="00214DFA" w:rsidP="00214DFA">
      <w:pPr>
        <w:pStyle w:val="Prrafodelista"/>
        <w:numPr>
          <w:ilvl w:val="1"/>
          <w:numId w:val="15"/>
        </w:numPr>
      </w:pPr>
      <w:r>
        <w:t>Efectividad para detectar errores: Media</w:t>
      </w:r>
    </w:p>
    <w:p w14:paraId="33E8FA95" w14:textId="14F553FD" w:rsidR="00214DFA" w:rsidRDefault="00214DFA" w:rsidP="00214DFA">
      <w:pPr>
        <w:pStyle w:val="Prrafodelista"/>
        <w:numPr>
          <w:ilvl w:val="0"/>
          <w:numId w:val="15"/>
        </w:numPr>
      </w:pPr>
      <w:r>
        <w:t>Caso de prueba 3 (hacking):</w:t>
      </w:r>
    </w:p>
    <w:p w14:paraId="0BE1EF1D" w14:textId="525CFCE0" w:rsidR="00214DFA" w:rsidRDefault="00214DFA" w:rsidP="00214DFA">
      <w:pPr>
        <w:pStyle w:val="Prrafodelista"/>
        <w:numPr>
          <w:ilvl w:val="1"/>
          <w:numId w:val="15"/>
        </w:numPr>
      </w:pPr>
      <w:proofErr w:type="spellStart"/>
      <w:r>
        <w:t>Descripción</w:t>
      </w:r>
      <w:proofErr w:type="spellEnd"/>
      <w:r>
        <w:t xml:space="preserve">: </w:t>
      </w:r>
      <w:proofErr w:type="spellStart"/>
      <w:r>
        <w:t>Listar</w:t>
      </w:r>
      <w:proofErr w:type="spellEnd"/>
      <w:r>
        <w:t xml:space="preserve"> </w:t>
      </w:r>
      <w:proofErr w:type="spellStart"/>
      <w:r>
        <w:t>tramos</w:t>
      </w:r>
      <w:proofErr w:type="spellEnd"/>
      <w:r>
        <w:t xml:space="preserve"> de un </w:t>
      </w:r>
      <w:proofErr w:type="spellStart"/>
      <w:r>
        <w:t>vuelo</w:t>
      </w:r>
      <w:proofErr w:type="spellEnd"/>
      <w:r>
        <w:t xml:space="preserve"> </w:t>
      </w:r>
      <w:proofErr w:type="spellStart"/>
      <w:r>
        <w:t>perteneciente</w:t>
      </w:r>
      <w:proofErr w:type="spellEnd"/>
      <w:r>
        <w:t xml:space="preserve"> </w:t>
      </w:r>
      <w:proofErr w:type="gramStart"/>
      <w:r>
        <w:t>a</w:t>
      </w:r>
      <w:proofErr w:type="gramEnd"/>
      <w:r>
        <w:t xml:space="preserve"> </w:t>
      </w:r>
      <w:proofErr w:type="spellStart"/>
      <w:r>
        <w:t>otro</w:t>
      </w:r>
      <w:proofErr w:type="spellEnd"/>
      <w:r>
        <w:t xml:space="preserve"> manager</w:t>
      </w:r>
    </w:p>
    <w:p w14:paraId="759EDBDC" w14:textId="77777777" w:rsidR="00214DFA" w:rsidRDefault="00214DFA" w:rsidP="00214DFA">
      <w:pPr>
        <w:pStyle w:val="Prrafodelista"/>
        <w:numPr>
          <w:ilvl w:val="1"/>
          <w:numId w:val="15"/>
        </w:numPr>
      </w:pPr>
      <w:r>
        <w:t>Resultado: Falla</w:t>
      </w:r>
    </w:p>
    <w:p w14:paraId="327397D0" w14:textId="6A658D31" w:rsidR="00214DFA" w:rsidRDefault="00214DFA" w:rsidP="00214DFA">
      <w:pPr>
        <w:pStyle w:val="Prrafodelista"/>
        <w:numPr>
          <w:ilvl w:val="1"/>
          <w:numId w:val="15"/>
        </w:numPr>
      </w:pPr>
      <w:r>
        <w:t>Efectividad para detectar errores: Alta</w:t>
      </w:r>
    </w:p>
    <w:p w14:paraId="1167E47D" w14:textId="66FD25AB" w:rsidR="00214DFA" w:rsidRPr="00214DFA" w:rsidRDefault="00214DFA" w:rsidP="00214DFA">
      <w:pPr>
        <w:rPr>
          <w:b/>
          <w:bCs/>
        </w:rPr>
      </w:pPr>
      <w:proofErr w:type="spellStart"/>
      <w:r w:rsidRPr="00214DFA">
        <w:rPr>
          <w:b/>
          <w:bCs/>
        </w:rPr>
        <w:t>Funcionalidad</w:t>
      </w:r>
      <w:proofErr w:type="spellEnd"/>
      <w:r w:rsidRPr="00214DFA">
        <w:rPr>
          <w:b/>
          <w:bCs/>
        </w:rPr>
        <w:t xml:space="preserve">: Ver </w:t>
      </w:r>
      <w:proofErr w:type="spellStart"/>
      <w:r w:rsidRPr="00214DFA">
        <w:rPr>
          <w:b/>
          <w:bCs/>
        </w:rPr>
        <w:t>tramo</w:t>
      </w:r>
      <w:proofErr w:type="spellEnd"/>
      <w:r w:rsidRPr="00214DFA">
        <w:rPr>
          <w:b/>
          <w:bCs/>
        </w:rPr>
        <w:t xml:space="preserve"> (leg)</w:t>
      </w:r>
    </w:p>
    <w:p w14:paraId="59B55A30" w14:textId="77777777" w:rsidR="00214DFA" w:rsidRDefault="00214DFA" w:rsidP="00214DFA">
      <w:pPr>
        <w:pStyle w:val="Prrafodelista"/>
        <w:numPr>
          <w:ilvl w:val="0"/>
          <w:numId w:val="16"/>
        </w:numPr>
      </w:pPr>
      <w:r>
        <w:t>Caso de prueba 1:</w:t>
      </w:r>
    </w:p>
    <w:p w14:paraId="1D51C7EB" w14:textId="77777777" w:rsidR="00214DFA" w:rsidRDefault="00214DFA" w:rsidP="00214DFA">
      <w:pPr>
        <w:pStyle w:val="Prrafodelista"/>
        <w:numPr>
          <w:ilvl w:val="1"/>
          <w:numId w:val="16"/>
        </w:numPr>
      </w:pPr>
      <w:proofErr w:type="spellStart"/>
      <w:r>
        <w:t>Descripción</w:t>
      </w:r>
      <w:proofErr w:type="spellEnd"/>
      <w:r>
        <w:t xml:space="preserve">: </w:t>
      </w:r>
      <w:proofErr w:type="spellStart"/>
      <w:r>
        <w:t>Mostrar</w:t>
      </w:r>
      <w:proofErr w:type="spellEnd"/>
      <w:r>
        <w:t xml:space="preserve"> </w:t>
      </w:r>
      <w:proofErr w:type="spellStart"/>
      <w:r>
        <w:t>el</w:t>
      </w:r>
      <w:proofErr w:type="spellEnd"/>
      <w:r>
        <w:t xml:space="preserve"> </w:t>
      </w:r>
      <w:proofErr w:type="spellStart"/>
      <w:r>
        <w:t>detalle</w:t>
      </w:r>
      <w:proofErr w:type="spellEnd"/>
      <w:r>
        <w:t xml:space="preserve"> de un </w:t>
      </w:r>
      <w:proofErr w:type="spellStart"/>
      <w:r>
        <w:t>tramo</w:t>
      </w:r>
      <w:proofErr w:type="spellEnd"/>
      <w:r>
        <w:t xml:space="preserve"> con </w:t>
      </w:r>
      <w:proofErr w:type="spellStart"/>
      <w:r>
        <w:t>sesión</w:t>
      </w:r>
      <w:proofErr w:type="spellEnd"/>
      <w:r>
        <w:t xml:space="preserve"> </w:t>
      </w:r>
      <w:proofErr w:type="spellStart"/>
      <w:r>
        <w:t>iniciada</w:t>
      </w:r>
      <w:proofErr w:type="spellEnd"/>
    </w:p>
    <w:p w14:paraId="656F4C19" w14:textId="77777777" w:rsidR="00214DFA" w:rsidRDefault="00214DFA" w:rsidP="00214DFA">
      <w:pPr>
        <w:pStyle w:val="Prrafodelista"/>
        <w:numPr>
          <w:ilvl w:val="1"/>
          <w:numId w:val="16"/>
        </w:numPr>
      </w:pPr>
      <w:r>
        <w:t>Resultado: Éxito</w:t>
      </w:r>
    </w:p>
    <w:p w14:paraId="6E7EE2C7" w14:textId="10028A19" w:rsidR="00214DFA" w:rsidRDefault="00214DFA" w:rsidP="00214DFA">
      <w:pPr>
        <w:pStyle w:val="Prrafodelista"/>
        <w:numPr>
          <w:ilvl w:val="1"/>
          <w:numId w:val="16"/>
        </w:numPr>
      </w:pPr>
      <w:r>
        <w:t>Efectividad para detectar errores: Baja</w:t>
      </w:r>
    </w:p>
    <w:p w14:paraId="14CEDD36" w14:textId="2374FEEF" w:rsidR="00214DFA" w:rsidRDefault="00214DFA" w:rsidP="00214DFA">
      <w:pPr>
        <w:pStyle w:val="Prrafodelista"/>
        <w:numPr>
          <w:ilvl w:val="0"/>
          <w:numId w:val="16"/>
        </w:numPr>
      </w:pPr>
      <w:r>
        <w:t>Caso de prueba 2 (hacking):</w:t>
      </w:r>
    </w:p>
    <w:p w14:paraId="5F093044" w14:textId="77777777" w:rsidR="00214DFA" w:rsidRDefault="00214DFA" w:rsidP="00214DFA">
      <w:pPr>
        <w:pStyle w:val="Prrafodelista"/>
        <w:numPr>
          <w:ilvl w:val="1"/>
          <w:numId w:val="16"/>
        </w:numPr>
      </w:pPr>
      <w:proofErr w:type="spellStart"/>
      <w:r>
        <w:t>Descripción</w:t>
      </w:r>
      <w:proofErr w:type="spellEnd"/>
      <w:r>
        <w:t xml:space="preserve">: Ver un </w:t>
      </w:r>
      <w:proofErr w:type="spellStart"/>
      <w:r>
        <w:t>tramo</w:t>
      </w:r>
      <w:proofErr w:type="spellEnd"/>
      <w:r>
        <w:t xml:space="preserve"> sin </w:t>
      </w:r>
      <w:proofErr w:type="spellStart"/>
      <w:r>
        <w:t>iniciar</w:t>
      </w:r>
      <w:proofErr w:type="spellEnd"/>
      <w:r>
        <w:t xml:space="preserve"> </w:t>
      </w:r>
      <w:proofErr w:type="spellStart"/>
      <w:r>
        <w:t>sesión</w:t>
      </w:r>
      <w:proofErr w:type="spellEnd"/>
    </w:p>
    <w:p w14:paraId="7E8D7DC3" w14:textId="77777777" w:rsidR="00214DFA" w:rsidRDefault="00214DFA" w:rsidP="00214DFA">
      <w:pPr>
        <w:pStyle w:val="Prrafodelista"/>
        <w:numPr>
          <w:ilvl w:val="1"/>
          <w:numId w:val="16"/>
        </w:numPr>
      </w:pPr>
      <w:r>
        <w:t>Resultado: Falla</w:t>
      </w:r>
    </w:p>
    <w:p w14:paraId="50EB2C62" w14:textId="1F781BC6" w:rsidR="00214DFA" w:rsidRDefault="00214DFA" w:rsidP="00214DFA">
      <w:pPr>
        <w:pStyle w:val="Prrafodelista"/>
        <w:numPr>
          <w:ilvl w:val="1"/>
          <w:numId w:val="16"/>
        </w:numPr>
      </w:pPr>
      <w:r>
        <w:t>Efectividad para detectar errores: Alta</w:t>
      </w:r>
    </w:p>
    <w:p w14:paraId="691290E7" w14:textId="1461B873" w:rsidR="00214DFA" w:rsidRDefault="00214DFA" w:rsidP="00214DFA">
      <w:pPr>
        <w:pStyle w:val="Prrafodelista"/>
        <w:numPr>
          <w:ilvl w:val="0"/>
          <w:numId w:val="16"/>
        </w:numPr>
      </w:pPr>
      <w:r>
        <w:t>Caso de prueba 3 (hacking):</w:t>
      </w:r>
    </w:p>
    <w:p w14:paraId="084DDDF1" w14:textId="77777777" w:rsidR="00214DFA" w:rsidRDefault="00214DFA" w:rsidP="00214DFA">
      <w:pPr>
        <w:pStyle w:val="Prrafodelista"/>
        <w:numPr>
          <w:ilvl w:val="1"/>
          <w:numId w:val="16"/>
        </w:numPr>
      </w:pPr>
      <w:proofErr w:type="spellStart"/>
      <w:r>
        <w:t>Descripción</w:t>
      </w:r>
      <w:proofErr w:type="spellEnd"/>
      <w:r>
        <w:t xml:space="preserve">: Ver un </w:t>
      </w:r>
      <w:proofErr w:type="spellStart"/>
      <w:r>
        <w:t>tramo</w:t>
      </w:r>
      <w:proofErr w:type="spellEnd"/>
      <w:r>
        <w:t xml:space="preserve"> </w:t>
      </w:r>
      <w:proofErr w:type="spellStart"/>
      <w:r>
        <w:t>inexistente</w:t>
      </w:r>
      <w:proofErr w:type="spellEnd"/>
    </w:p>
    <w:p w14:paraId="2E4808DF" w14:textId="77777777" w:rsidR="00214DFA" w:rsidRDefault="00214DFA" w:rsidP="00214DFA">
      <w:pPr>
        <w:pStyle w:val="Prrafodelista"/>
        <w:numPr>
          <w:ilvl w:val="1"/>
          <w:numId w:val="16"/>
        </w:numPr>
      </w:pPr>
      <w:r>
        <w:t>Resultado: Falla</w:t>
      </w:r>
    </w:p>
    <w:p w14:paraId="50E46E68" w14:textId="67F27FCC" w:rsidR="00214DFA" w:rsidRDefault="00214DFA" w:rsidP="00214DFA">
      <w:pPr>
        <w:pStyle w:val="Prrafodelista"/>
        <w:numPr>
          <w:ilvl w:val="1"/>
          <w:numId w:val="16"/>
        </w:numPr>
      </w:pPr>
      <w:r>
        <w:t>Efectividad para detectar errores: Alta</w:t>
      </w:r>
    </w:p>
    <w:p w14:paraId="666C774D" w14:textId="18376521" w:rsidR="00214DFA" w:rsidRDefault="00214DFA" w:rsidP="00214DFA">
      <w:pPr>
        <w:pStyle w:val="Prrafodelista"/>
        <w:numPr>
          <w:ilvl w:val="0"/>
          <w:numId w:val="16"/>
        </w:numPr>
      </w:pPr>
      <w:r>
        <w:t>Caso de prueba 4 (hacking):</w:t>
      </w:r>
    </w:p>
    <w:p w14:paraId="6A29B7E9" w14:textId="2095209A" w:rsidR="00214DFA" w:rsidRDefault="00214DFA" w:rsidP="00214DFA">
      <w:pPr>
        <w:pStyle w:val="Prrafodelista"/>
        <w:numPr>
          <w:ilvl w:val="1"/>
          <w:numId w:val="16"/>
        </w:numPr>
      </w:pPr>
      <w:proofErr w:type="spellStart"/>
      <w:r>
        <w:t>Descripción</w:t>
      </w:r>
      <w:proofErr w:type="spellEnd"/>
      <w:r>
        <w:t xml:space="preserve">: Ver un </w:t>
      </w:r>
      <w:proofErr w:type="spellStart"/>
      <w:r>
        <w:t>tramo</w:t>
      </w:r>
      <w:proofErr w:type="spellEnd"/>
      <w:r>
        <w:t xml:space="preserve"> </w:t>
      </w:r>
      <w:proofErr w:type="spellStart"/>
      <w:r>
        <w:t>cuyo</w:t>
      </w:r>
      <w:proofErr w:type="spellEnd"/>
      <w:r>
        <w:t xml:space="preserve"> </w:t>
      </w:r>
      <w:proofErr w:type="spellStart"/>
      <w:r>
        <w:t>vuelo</w:t>
      </w:r>
      <w:proofErr w:type="spellEnd"/>
      <w:r>
        <w:t xml:space="preserve"> </w:t>
      </w:r>
      <w:proofErr w:type="spellStart"/>
      <w:r>
        <w:t>pertenece</w:t>
      </w:r>
      <w:proofErr w:type="spellEnd"/>
      <w:r>
        <w:t xml:space="preserve"> </w:t>
      </w:r>
      <w:proofErr w:type="gramStart"/>
      <w:r>
        <w:t>a</w:t>
      </w:r>
      <w:proofErr w:type="gramEnd"/>
      <w:r>
        <w:t xml:space="preserve"> </w:t>
      </w:r>
      <w:proofErr w:type="spellStart"/>
      <w:r>
        <w:t>otro</w:t>
      </w:r>
      <w:proofErr w:type="spellEnd"/>
      <w:r>
        <w:t xml:space="preserve"> manager</w:t>
      </w:r>
    </w:p>
    <w:p w14:paraId="5D8157E9" w14:textId="77777777" w:rsidR="00214DFA" w:rsidRDefault="00214DFA" w:rsidP="00214DFA">
      <w:pPr>
        <w:pStyle w:val="Prrafodelista"/>
        <w:numPr>
          <w:ilvl w:val="1"/>
          <w:numId w:val="16"/>
        </w:numPr>
      </w:pPr>
      <w:r>
        <w:t>Resultado: Falla</w:t>
      </w:r>
    </w:p>
    <w:p w14:paraId="44C399BC" w14:textId="46165F8F" w:rsidR="00214DFA" w:rsidRDefault="00214DFA" w:rsidP="00214DFA">
      <w:pPr>
        <w:pStyle w:val="Prrafodelista"/>
        <w:numPr>
          <w:ilvl w:val="1"/>
          <w:numId w:val="16"/>
        </w:numPr>
      </w:pPr>
      <w:r>
        <w:t>Efectividad para detectar errores: Alta</w:t>
      </w:r>
    </w:p>
    <w:p w14:paraId="0A7FD123" w14:textId="77777777" w:rsidR="001D44C5" w:rsidRDefault="001D44C5">
      <w:pPr>
        <w:rPr>
          <w:b/>
          <w:bCs/>
        </w:rPr>
      </w:pPr>
      <w:r>
        <w:rPr>
          <w:b/>
          <w:bCs/>
        </w:rPr>
        <w:br w:type="page"/>
      </w:r>
    </w:p>
    <w:p w14:paraId="7984F720" w14:textId="02C995AD" w:rsidR="007A76FD" w:rsidRDefault="007A76FD" w:rsidP="007A76FD">
      <w:pPr>
        <w:rPr>
          <w:b/>
          <w:bCs/>
        </w:rPr>
      </w:pPr>
      <w:proofErr w:type="spellStart"/>
      <w:r w:rsidRPr="007A76FD">
        <w:rPr>
          <w:b/>
          <w:bCs/>
        </w:rPr>
        <w:lastRenderedPageBreak/>
        <w:t>Funcionalidad</w:t>
      </w:r>
      <w:proofErr w:type="spellEnd"/>
      <w:r w:rsidRPr="007A76FD">
        <w:rPr>
          <w:b/>
          <w:bCs/>
        </w:rPr>
        <w:t xml:space="preserve">: </w:t>
      </w:r>
      <w:r>
        <w:rPr>
          <w:b/>
          <w:bCs/>
        </w:rPr>
        <w:t>Crear</w:t>
      </w:r>
      <w:r w:rsidRPr="007A76FD">
        <w:rPr>
          <w:b/>
          <w:bCs/>
        </w:rPr>
        <w:t xml:space="preserve"> </w:t>
      </w:r>
      <w:proofErr w:type="spellStart"/>
      <w:r w:rsidRPr="007A76FD">
        <w:rPr>
          <w:b/>
          <w:bCs/>
        </w:rPr>
        <w:t>tramo</w:t>
      </w:r>
      <w:proofErr w:type="spellEnd"/>
    </w:p>
    <w:p w14:paraId="0736914F" w14:textId="77777777" w:rsidR="007A76FD" w:rsidRDefault="007A76FD" w:rsidP="007A76FD">
      <w:pPr>
        <w:pStyle w:val="Prrafodelista"/>
        <w:numPr>
          <w:ilvl w:val="0"/>
          <w:numId w:val="19"/>
        </w:numPr>
      </w:pPr>
      <w:r>
        <w:t>Caso de prueba 1:</w:t>
      </w:r>
    </w:p>
    <w:p w14:paraId="537149E8" w14:textId="1E81FCB0" w:rsidR="007A76FD" w:rsidRDefault="007A76FD" w:rsidP="007A76FD">
      <w:pPr>
        <w:pStyle w:val="Prrafodelista"/>
        <w:numPr>
          <w:ilvl w:val="1"/>
          <w:numId w:val="19"/>
        </w:numPr>
      </w:pPr>
      <w:proofErr w:type="spellStart"/>
      <w:r>
        <w:t>Descripción</w:t>
      </w:r>
      <w:proofErr w:type="spellEnd"/>
      <w:r>
        <w:t xml:space="preserve">: Crear un </w:t>
      </w:r>
      <w:proofErr w:type="spellStart"/>
      <w:r>
        <w:t>tramo</w:t>
      </w:r>
      <w:proofErr w:type="spellEnd"/>
      <w:r>
        <w:t xml:space="preserve"> con </w:t>
      </w:r>
      <w:proofErr w:type="spellStart"/>
      <w:r>
        <w:t>todos</w:t>
      </w:r>
      <w:proofErr w:type="spellEnd"/>
      <w:r>
        <w:t xml:space="preserve"> sus </w:t>
      </w:r>
      <w:proofErr w:type="spellStart"/>
      <w:r>
        <w:t>datos</w:t>
      </w:r>
      <w:proofErr w:type="spellEnd"/>
      <w:r>
        <w:t xml:space="preserve"> </w:t>
      </w:r>
      <w:proofErr w:type="spellStart"/>
      <w:r>
        <w:t>nulos</w:t>
      </w:r>
      <w:proofErr w:type="spellEnd"/>
    </w:p>
    <w:p w14:paraId="3C2D2AB0" w14:textId="77777777" w:rsidR="007A76FD" w:rsidRDefault="007A76FD" w:rsidP="007A76FD">
      <w:pPr>
        <w:pStyle w:val="Prrafodelista"/>
        <w:numPr>
          <w:ilvl w:val="1"/>
          <w:numId w:val="19"/>
        </w:numPr>
      </w:pPr>
      <w:r>
        <w:t>Resultado: Error</w:t>
      </w:r>
    </w:p>
    <w:p w14:paraId="2BCB80E0" w14:textId="77777777" w:rsidR="007A76FD" w:rsidRDefault="007A76FD" w:rsidP="007A76FD">
      <w:pPr>
        <w:pStyle w:val="Prrafodelista"/>
        <w:numPr>
          <w:ilvl w:val="1"/>
          <w:numId w:val="19"/>
        </w:numPr>
      </w:pPr>
      <w:r>
        <w:t>Efectividad para detectar errores: Media</w:t>
      </w:r>
    </w:p>
    <w:p w14:paraId="391BCA2C" w14:textId="77777777" w:rsidR="007A76FD" w:rsidRDefault="007A76FD" w:rsidP="007A76FD">
      <w:pPr>
        <w:pStyle w:val="Prrafodelista"/>
        <w:numPr>
          <w:ilvl w:val="0"/>
          <w:numId w:val="19"/>
        </w:numPr>
      </w:pPr>
      <w:r>
        <w:t>Caso de prueba 2:</w:t>
      </w:r>
    </w:p>
    <w:p w14:paraId="7A27C7AF" w14:textId="0C1638E3" w:rsidR="007A76FD" w:rsidRDefault="007A76FD" w:rsidP="007A76FD">
      <w:pPr>
        <w:pStyle w:val="Prrafodelista"/>
        <w:numPr>
          <w:ilvl w:val="1"/>
          <w:numId w:val="19"/>
        </w:numPr>
      </w:pPr>
      <w:proofErr w:type="spellStart"/>
      <w:r>
        <w:t>Descripción</w:t>
      </w:r>
      <w:proofErr w:type="spellEnd"/>
      <w:r>
        <w:t xml:space="preserve">: </w:t>
      </w:r>
      <w:proofErr w:type="spellStart"/>
      <w:r>
        <w:t>Introducción</w:t>
      </w:r>
      <w:proofErr w:type="spellEnd"/>
      <w:r>
        <w:t xml:space="preserve"> de </w:t>
      </w:r>
      <w:proofErr w:type="spellStart"/>
      <w:r>
        <w:t>valores</w:t>
      </w:r>
      <w:proofErr w:type="spellEnd"/>
      <w:r>
        <w:t xml:space="preserve"> </w:t>
      </w:r>
      <w:proofErr w:type="spellStart"/>
      <w:r>
        <w:t>inválidos</w:t>
      </w:r>
      <w:proofErr w:type="spellEnd"/>
      <w:r>
        <w:t xml:space="preserve">. Entre </w:t>
      </w:r>
      <w:proofErr w:type="spellStart"/>
      <w:r>
        <w:t>ellos</w:t>
      </w:r>
      <w:proofErr w:type="spellEnd"/>
      <w:r>
        <w:t xml:space="preserve">: </w:t>
      </w:r>
      <w:proofErr w:type="spellStart"/>
      <w:r>
        <w:t>número</w:t>
      </w:r>
      <w:proofErr w:type="spellEnd"/>
      <w:r>
        <w:t xml:space="preserve"> de </w:t>
      </w:r>
      <w:proofErr w:type="spellStart"/>
      <w:r>
        <w:t>vuelo</w:t>
      </w:r>
      <w:proofErr w:type="spellEnd"/>
      <w:r>
        <w:t xml:space="preserve"> </w:t>
      </w:r>
      <w:proofErr w:type="spellStart"/>
      <w:r>
        <w:t>previamente</w:t>
      </w:r>
      <w:proofErr w:type="spellEnd"/>
      <w:r>
        <w:t xml:space="preserve"> </w:t>
      </w:r>
      <w:proofErr w:type="spellStart"/>
      <w:r>
        <w:t>utilizado</w:t>
      </w:r>
      <w:proofErr w:type="spellEnd"/>
      <w:r>
        <w:t xml:space="preserve">, </w:t>
      </w:r>
      <w:proofErr w:type="spellStart"/>
      <w:r w:rsidR="003D1103">
        <w:t>momento</w:t>
      </w:r>
      <w:proofErr w:type="spellEnd"/>
      <w:r w:rsidR="003D1103">
        <w:t xml:space="preserve"> de </w:t>
      </w:r>
      <w:proofErr w:type="spellStart"/>
      <w:r w:rsidR="003D1103">
        <w:t>aterrizaje</w:t>
      </w:r>
      <w:proofErr w:type="spellEnd"/>
      <w:r w:rsidR="003D1103">
        <w:t xml:space="preserve"> </w:t>
      </w:r>
      <w:proofErr w:type="spellStart"/>
      <w:r w:rsidR="003D1103">
        <w:t>previo</w:t>
      </w:r>
      <w:proofErr w:type="spellEnd"/>
      <w:r w:rsidR="003D1103">
        <w:t xml:space="preserve"> al </w:t>
      </w:r>
      <w:proofErr w:type="spellStart"/>
      <w:r w:rsidR="003D1103">
        <w:t>despegue</w:t>
      </w:r>
      <w:proofErr w:type="spellEnd"/>
      <w:r w:rsidR="003D1103">
        <w:t xml:space="preserve">, </w:t>
      </w:r>
      <w:proofErr w:type="spellStart"/>
      <w:r w:rsidR="003D1103">
        <w:t>duración</w:t>
      </w:r>
      <w:proofErr w:type="spellEnd"/>
      <w:r w:rsidR="003D1103">
        <w:t xml:space="preserve"> mayor a 1000 </w:t>
      </w:r>
      <w:proofErr w:type="spellStart"/>
      <w:r w:rsidR="003D1103">
        <w:t>minutos</w:t>
      </w:r>
      <w:proofErr w:type="spellEnd"/>
      <w:r w:rsidR="003D1103">
        <w:t xml:space="preserve">, </w:t>
      </w:r>
      <w:proofErr w:type="spellStart"/>
      <w:r w:rsidR="003D1103">
        <w:t>duración</w:t>
      </w:r>
      <w:proofErr w:type="spellEnd"/>
      <w:r w:rsidR="003D1103">
        <w:t xml:space="preserve"> </w:t>
      </w:r>
      <w:proofErr w:type="spellStart"/>
      <w:r w:rsidR="003D1103">
        <w:t>menor</w:t>
      </w:r>
      <w:proofErr w:type="spellEnd"/>
      <w:r w:rsidR="003D1103">
        <w:t xml:space="preserve"> a 1 </w:t>
      </w:r>
      <w:proofErr w:type="spellStart"/>
      <w:r w:rsidR="003D1103">
        <w:t>minuto</w:t>
      </w:r>
      <w:proofErr w:type="spellEnd"/>
      <w:r w:rsidR="003D1103">
        <w:t xml:space="preserve"> y </w:t>
      </w:r>
      <w:proofErr w:type="spellStart"/>
      <w:r w:rsidR="003D1103">
        <w:t>aeropuerto</w:t>
      </w:r>
      <w:proofErr w:type="spellEnd"/>
      <w:r w:rsidR="003D1103">
        <w:t xml:space="preserve"> de </w:t>
      </w:r>
      <w:proofErr w:type="spellStart"/>
      <w:r w:rsidR="003D1103">
        <w:t>salida</w:t>
      </w:r>
      <w:proofErr w:type="spellEnd"/>
      <w:r w:rsidR="003D1103">
        <w:t xml:space="preserve"> y </w:t>
      </w:r>
      <w:proofErr w:type="spellStart"/>
      <w:r w:rsidR="003D1103">
        <w:t>llegada</w:t>
      </w:r>
      <w:proofErr w:type="spellEnd"/>
      <w:r w:rsidR="003D1103">
        <w:t xml:space="preserve"> </w:t>
      </w:r>
      <w:proofErr w:type="spellStart"/>
      <w:r w:rsidR="003D1103">
        <w:t>idénticos</w:t>
      </w:r>
      <w:proofErr w:type="spellEnd"/>
      <w:r w:rsidR="003D1103">
        <w:t>.</w:t>
      </w:r>
    </w:p>
    <w:p w14:paraId="63246C46" w14:textId="77777777" w:rsidR="007A76FD" w:rsidRDefault="007A76FD" w:rsidP="007A76FD">
      <w:pPr>
        <w:pStyle w:val="Prrafodelista"/>
        <w:numPr>
          <w:ilvl w:val="1"/>
          <w:numId w:val="19"/>
        </w:numPr>
      </w:pPr>
      <w:r>
        <w:t>Resultado: Error</w:t>
      </w:r>
    </w:p>
    <w:p w14:paraId="075AA242" w14:textId="77777777" w:rsidR="007A76FD" w:rsidRDefault="007A76FD" w:rsidP="007A76FD">
      <w:pPr>
        <w:pStyle w:val="Prrafodelista"/>
        <w:numPr>
          <w:ilvl w:val="1"/>
          <w:numId w:val="19"/>
        </w:numPr>
      </w:pPr>
      <w:r>
        <w:t>Efectividad para detectar errores: Alta</w:t>
      </w:r>
    </w:p>
    <w:p w14:paraId="3B0F75E0" w14:textId="77777777" w:rsidR="007A76FD" w:rsidRDefault="007A76FD" w:rsidP="007A76FD">
      <w:pPr>
        <w:pStyle w:val="Prrafodelista"/>
        <w:numPr>
          <w:ilvl w:val="0"/>
          <w:numId w:val="19"/>
        </w:numPr>
      </w:pPr>
      <w:r>
        <w:t>Caso de prueba 3:</w:t>
      </w:r>
    </w:p>
    <w:p w14:paraId="5B29D92E" w14:textId="77777777" w:rsidR="007A76FD" w:rsidRDefault="007A76FD" w:rsidP="007A76FD">
      <w:pPr>
        <w:pStyle w:val="Prrafodelista"/>
        <w:numPr>
          <w:ilvl w:val="1"/>
          <w:numId w:val="19"/>
        </w:numPr>
      </w:pPr>
      <w:proofErr w:type="spellStart"/>
      <w:r>
        <w:t>Descripción</w:t>
      </w:r>
      <w:proofErr w:type="spellEnd"/>
      <w:r>
        <w:t xml:space="preserve">: </w:t>
      </w:r>
      <w:proofErr w:type="spellStart"/>
      <w:r>
        <w:t>Introducción</w:t>
      </w:r>
      <w:proofErr w:type="spellEnd"/>
      <w:r>
        <w:t xml:space="preserve"> de </w:t>
      </w:r>
      <w:proofErr w:type="spellStart"/>
      <w:r>
        <w:t>valores</w:t>
      </w:r>
      <w:proofErr w:type="spellEnd"/>
      <w:r>
        <w:t xml:space="preserve"> </w:t>
      </w:r>
      <w:proofErr w:type="spellStart"/>
      <w:r>
        <w:t>válidos</w:t>
      </w:r>
      <w:proofErr w:type="spellEnd"/>
    </w:p>
    <w:p w14:paraId="6F7DAC80" w14:textId="77777777" w:rsidR="007A76FD" w:rsidRDefault="007A76FD" w:rsidP="007A76FD">
      <w:pPr>
        <w:pStyle w:val="Prrafodelista"/>
        <w:numPr>
          <w:ilvl w:val="1"/>
          <w:numId w:val="19"/>
        </w:numPr>
      </w:pPr>
      <w:r>
        <w:t xml:space="preserve">Resultado: Error / </w:t>
      </w:r>
      <w:proofErr w:type="spellStart"/>
      <w:r>
        <w:t>Éxito</w:t>
      </w:r>
      <w:proofErr w:type="spellEnd"/>
      <w:r>
        <w:t xml:space="preserve"> (</w:t>
      </w:r>
      <w:proofErr w:type="spellStart"/>
      <w:r>
        <w:t>cuando</w:t>
      </w:r>
      <w:proofErr w:type="spellEnd"/>
      <w:r>
        <w:t xml:space="preserve"> </w:t>
      </w:r>
      <w:proofErr w:type="spellStart"/>
      <w:r>
        <w:t>todos</w:t>
      </w:r>
      <w:proofErr w:type="spellEnd"/>
      <w:r>
        <w:t xml:space="preserve"> </w:t>
      </w:r>
      <w:proofErr w:type="spellStart"/>
      <w:r>
        <w:t>los</w:t>
      </w:r>
      <w:proofErr w:type="spellEnd"/>
      <w:r>
        <w:t xml:space="preserve"> </w:t>
      </w:r>
      <w:proofErr w:type="spellStart"/>
      <w:r>
        <w:t>valores</w:t>
      </w:r>
      <w:proofErr w:type="spellEnd"/>
      <w:r>
        <w:t xml:space="preserve"> son </w:t>
      </w:r>
      <w:proofErr w:type="spellStart"/>
      <w:r>
        <w:t>válidos</w:t>
      </w:r>
      <w:proofErr w:type="spellEnd"/>
      <w:r>
        <w:t xml:space="preserve"> </w:t>
      </w:r>
      <w:proofErr w:type="spellStart"/>
      <w:r>
        <w:t>simultáneamente</w:t>
      </w:r>
      <w:proofErr w:type="spellEnd"/>
      <w:r>
        <w:t>)</w:t>
      </w:r>
    </w:p>
    <w:p w14:paraId="434F8ED4" w14:textId="77777777" w:rsidR="007A76FD" w:rsidRDefault="007A76FD" w:rsidP="007A76FD">
      <w:pPr>
        <w:pStyle w:val="Prrafodelista"/>
        <w:numPr>
          <w:ilvl w:val="1"/>
          <w:numId w:val="19"/>
        </w:numPr>
      </w:pPr>
      <w:r>
        <w:t>Efectividad para detectar errores: Baja</w:t>
      </w:r>
    </w:p>
    <w:p w14:paraId="5E273D3F" w14:textId="77777777" w:rsidR="007A76FD" w:rsidRDefault="007A76FD" w:rsidP="007A76FD">
      <w:pPr>
        <w:pStyle w:val="Prrafodelista"/>
        <w:numPr>
          <w:ilvl w:val="0"/>
          <w:numId w:val="19"/>
        </w:numPr>
      </w:pPr>
      <w:r>
        <w:t>Caso de prueba 4 (hacking):</w:t>
      </w:r>
    </w:p>
    <w:p w14:paraId="226578C0" w14:textId="77777777" w:rsidR="007A76FD" w:rsidRDefault="007A76FD" w:rsidP="007A76FD">
      <w:pPr>
        <w:pStyle w:val="Prrafodelista"/>
        <w:numPr>
          <w:ilvl w:val="1"/>
          <w:numId w:val="19"/>
        </w:numPr>
      </w:pPr>
      <w:proofErr w:type="spellStart"/>
      <w:r>
        <w:t>Descripción</w:t>
      </w:r>
      <w:proofErr w:type="spellEnd"/>
      <w:r>
        <w:t xml:space="preserve">: </w:t>
      </w:r>
      <w:proofErr w:type="spellStart"/>
      <w:r>
        <w:t>Creación</w:t>
      </w:r>
      <w:proofErr w:type="spellEnd"/>
      <w:r>
        <w:t xml:space="preserve"> con id </w:t>
      </w:r>
      <w:proofErr w:type="spellStart"/>
      <w:r>
        <w:t>definido</w:t>
      </w:r>
      <w:proofErr w:type="spellEnd"/>
      <w:r>
        <w:t xml:space="preserve"> </w:t>
      </w:r>
      <w:proofErr w:type="spellStart"/>
      <w:r>
        <w:t>en</w:t>
      </w:r>
      <w:proofErr w:type="spellEnd"/>
      <w:r>
        <w:t xml:space="preserve"> </w:t>
      </w:r>
      <w:proofErr w:type="spellStart"/>
      <w:r>
        <w:t>consola</w:t>
      </w:r>
      <w:proofErr w:type="spellEnd"/>
      <w:r>
        <w:t xml:space="preserve"> (</w:t>
      </w:r>
      <w:proofErr w:type="spellStart"/>
      <w:r>
        <w:t>distinto</w:t>
      </w:r>
      <w:proofErr w:type="spellEnd"/>
      <w:r>
        <w:t xml:space="preserve"> de cero)</w:t>
      </w:r>
    </w:p>
    <w:p w14:paraId="29D60F94" w14:textId="77777777" w:rsidR="007A76FD" w:rsidRDefault="007A76FD" w:rsidP="007A76FD">
      <w:pPr>
        <w:pStyle w:val="Prrafodelista"/>
        <w:numPr>
          <w:ilvl w:val="1"/>
          <w:numId w:val="19"/>
        </w:numPr>
      </w:pPr>
      <w:r>
        <w:t>Resultado: Falla</w:t>
      </w:r>
    </w:p>
    <w:p w14:paraId="23718CAE" w14:textId="14207297" w:rsidR="007A76FD" w:rsidRPr="003D1103" w:rsidRDefault="007A76FD" w:rsidP="003D1103">
      <w:pPr>
        <w:pStyle w:val="Prrafodelista"/>
        <w:numPr>
          <w:ilvl w:val="1"/>
          <w:numId w:val="19"/>
        </w:numPr>
        <w:rPr>
          <w:b/>
          <w:bCs/>
        </w:rPr>
      </w:pPr>
      <w:r>
        <w:t>Efectividad para detectar errores: Alta</w:t>
      </w:r>
    </w:p>
    <w:p w14:paraId="1BEEDB06" w14:textId="0B5912E6" w:rsidR="003D1103" w:rsidRDefault="003D1103" w:rsidP="003D1103">
      <w:pPr>
        <w:pStyle w:val="Prrafodelista"/>
        <w:numPr>
          <w:ilvl w:val="0"/>
          <w:numId w:val="19"/>
        </w:numPr>
      </w:pPr>
      <w:r>
        <w:t>Caso de prueba 5 (hacking):</w:t>
      </w:r>
    </w:p>
    <w:p w14:paraId="35553266" w14:textId="23B6371E" w:rsidR="003D1103" w:rsidRDefault="003D1103" w:rsidP="003D1103">
      <w:pPr>
        <w:pStyle w:val="Prrafodelista"/>
        <w:numPr>
          <w:ilvl w:val="1"/>
          <w:numId w:val="19"/>
        </w:numPr>
      </w:pPr>
      <w:proofErr w:type="spellStart"/>
      <w:r>
        <w:t>Descripción</w:t>
      </w:r>
      <w:proofErr w:type="spellEnd"/>
      <w:r>
        <w:t xml:space="preserve">: </w:t>
      </w:r>
      <w:proofErr w:type="spellStart"/>
      <w:r>
        <w:t>Creación</w:t>
      </w:r>
      <w:proofErr w:type="spellEnd"/>
      <w:r>
        <w:t xml:space="preserve"> de un </w:t>
      </w:r>
      <w:proofErr w:type="spellStart"/>
      <w:r>
        <w:t>tramo</w:t>
      </w:r>
      <w:proofErr w:type="spellEnd"/>
      <w:r>
        <w:t xml:space="preserve"> </w:t>
      </w:r>
      <w:proofErr w:type="spellStart"/>
      <w:r>
        <w:t>cuyo</w:t>
      </w:r>
      <w:proofErr w:type="spellEnd"/>
      <w:r>
        <w:t xml:space="preserve"> </w:t>
      </w:r>
      <w:proofErr w:type="spellStart"/>
      <w:r>
        <w:t>vuelo</w:t>
      </w:r>
      <w:proofErr w:type="spellEnd"/>
      <w:r>
        <w:t xml:space="preserve"> </w:t>
      </w:r>
      <w:proofErr w:type="spellStart"/>
      <w:r>
        <w:t>pertenece</w:t>
      </w:r>
      <w:proofErr w:type="spellEnd"/>
      <w:r>
        <w:t xml:space="preserve"> </w:t>
      </w:r>
      <w:proofErr w:type="gramStart"/>
      <w:r>
        <w:t>a</w:t>
      </w:r>
      <w:proofErr w:type="gramEnd"/>
      <w:r>
        <w:t xml:space="preserve"> </w:t>
      </w:r>
      <w:proofErr w:type="spellStart"/>
      <w:r>
        <w:t>otro</w:t>
      </w:r>
      <w:proofErr w:type="spellEnd"/>
      <w:r>
        <w:t xml:space="preserve"> manager</w:t>
      </w:r>
    </w:p>
    <w:p w14:paraId="207B35E5" w14:textId="77777777" w:rsidR="003D1103" w:rsidRDefault="003D1103" w:rsidP="003D1103">
      <w:pPr>
        <w:pStyle w:val="Prrafodelista"/>
        <w:numPr>
          <w:ilvl w:val="1"/>
          <w:numId w:val="19"/>
        </w:numPr>
      </w:pPr>
      <w:r>
        <w:t>Resultado: Falla</w:t>
      </w:r>
    </w:p>
    <w:p w14:paraId="5AE49132" w14:textId="31CF4691" w:rsidR="003D1103" w:rsidRPr="003D1103" w:rsidRDefault="003D1103" w:rsidP="003D1103">
      <w:pPr>
        <w:pStyle w:val="Prrafodelista"/>
        <w:numPr>
          <w:ilvl w:val="1"/>
          <w:numId w:val="19"/>
        </w:numPr>
        <w:rPr>
          <w:b/>
          <w:bCs/>
        </w:rPr>
      </w:pPr>
      <w:r>
        <w:t>Efectividad para detectar errores: Alta</w:t>
      </w:r>
    </w:p>
    <w:p w14:paraId="7F383CE1" w14:textId="2197796C" w:rsidR="003D1103" w:rsidRDefault="003D1103" w:rsidP="003D1103">
      <w:pPr>
        <w:pStyle w:val="Prrafodelista"/>
        <w:numPr>
          <w:ilvl w:val="0"/>
          <w:numId w:val="19"/>
        </w:numPr>
      </w:pPr>
      <w:r>
        <w:t>Caso de prueba 6 (hacking):</w:t>
      </w:r>
    </w:p>
    <w:p w14:paraId="2B848D15" w14:textId="6485D62A" w:rsidR="003D1103" w:rsidRDefault="003D1103" w:rsidP="003D1103">
      <w:pPr>
        <w:pStyle w:val="Prrafodelista"/>
        <w:numPr>
          <w:ilvl w:val="1"/>
          <w:numId w:val="19"/>
        </w:numPr>
      </w:pPr>
      <w:proofErr w:type="spellStart"/>
      <w:r>
        <w:t>Descripción</w:t>
      </w:r>
      <w:proofErr w:type="spellEnd"/>
      <w:r>
        <w:t xml:space="preserve">: </w:t>
      </w:r>
      <w:proofErr w:type="spellStart"/>
      <w:r>
        <w:t>Creación</w:t>
      </w:r>
      <w:proofErr w:type="spellEnd"/>
      <w:r>
        <w:t xml:space="preserve"> de un </w:t>
      </w:r>
      <w:proofErr w:type="spellStart"/>
      <w:r>
        <w:t>tramo</w:t>
      </w:r>
      <w:proofErr w:type="spellEnd"/>
      <w:r>
        <w:t xml:space="preserve"> </w:t>
      </w:r>
      <w:proofErr w:type="spellStart"/>
      <w:r>
        <w:t>cuyo</w:t>
      </w:r>
      <w:proofErr w:type="spellEnd"/>
      <w:r>
        <w:t xml:space="preserve"> </w:t>
      </w:r>
      <w:proofErr w:type="spellStart"/>
      <w:r>
        <w:t>vuelo</w:t>
      </w:r>
      <w:proofErr w:type="spellEnd"/>
      <w:r>
        <w:t xml:space="preserve"> </w:t>
      </w:r>
      <w:proofErr w:type="spellStart"/>
      <w:r>
        <w:t>está</w:t>
      </w:r>
      <w:proofErr w:type="spellEnd"/>
      <w:r>
        <w:t xml:space="preserve"> </w:t>
      </w:r>
      <w:proofErr w:type="spellStart"/>
      <w:r>
        <w:t>publicado</w:t>
      </w:r>
      <w:proofErr w:type="spellEnd"/>
    </w:p>
    <w:p w14:paraId="17253686" w14:textId="77777777" w:rsidR="003D1103" w:rsidRDefault="003D1103" w:rsidP="003D1103">
      <w:pPr>
        <w:pStyle w:val="Prrafodelista"/>
        <w:numPr>
          <w:ilvl w:val="1"/>
          <w:numId w:val="19"/>
        </w:numPr>
      </w:pPr>
      <w:r>
        <w:t>Resultado: Falla</w:t>
      </w:r>
    </w:p>
    <w:p w14:paraId="2A89B02B" w14:textId="09A968A2" w:rsidR="003D1103" w:rsidRPr="003D1103" w:rsidRDefault="003D1103" w:rsidP="003D1103">
      <w:pPr>
        <w:pStyle w:val="Prrafodelista"/>
        <w:numPr>
          <w:ilvl w:val="1"/>
          <w:numId w:val="19"/>
        </w:numPr>
        <w:rPr>
          <w:b/>
          <w:bCs/>
        </w:rPr>
      </w:pPr>
      <w:r>
        <w:t>Efectividad para detectar errores: Alta</w:t>
      </w:r>
    </w:p>
    <w:p w14:paraId="2CD0B259" w14:textId="581A95B1" w:rsidR="003D1103" w:rsidRDefault="003D1103" w:rsidP="003D1103">
      <w:pPr>
        <w:pStyle w:val="Prrafodelista"/>
        <w:numPr>
          <w:ilvl w:val="0"/>
          <w:numId w:val="19"/>
        </w:numPr>
      </w:pPr>
      <w:r>
        <w:t>Caso de prueba 7 (hacking):</w:t>
      </w:r>
    </w:p>
    <w:p w14:paraId="5D56DC31" w14:textId="2512BC9F" w:rsidR="003D1103" w:rsidRDefault="003D1103" w:rsidP="003D1103">
      <w:pPr>
        <w:pStyle w:val="Prrafodelista"/>
        <w:numPr>
          <w:ilvl w:val="1"/>
          <w:numId w:val="19"/>
        </w:numPr>
      </w:pPr>
      <w:proofErr w:type="spellStart"/>
      <w:r>
        <w:t>Descripción</w:t>
      </w:r>
      <w:proofErr w:type="spellEnd"/>
      <w:r>
        <w:t xml:space="preserve">: </w:t>
      </w:r>
      <w:proofErr w:type="spellStart"/>
      <w:r>
        <w:t>Creación</w:t>
      </w:r>
      <w:proofErr w:type="spellEnd"/>
      <w:r>
        <w:t xml:space="preserve"> con </w:t>
      </w:r>
      <w:proofErr w:type="spellStart"/>
      <w:r>
        <w:t>aeropuerto</w:t>
      </w:r>
      <w:proofErr w:type="spellEnd"/>
      <w:r>
        <w:t xml:space="preserve"> de </w:t>
      </w:r>
      <w:proofErr w:type="spellStart"/>
      <w:r>
        <w:t>salida</w:t>
      </w:r>
      <w:proofErr w:type="spellEnd"/>
      <w:r>
        <w:t xml:space="preserve"> con un id </w:t>
      </w:r>
      <w:proofErr w:type="spellStart"/>
      <w:r>
        <w:t>inexistente</w:t>
      </w:r>
      <w:proofErr w:type="spellEnd"/>
    </w:p>
    <w:p w14:paraId="684A382A" w14:textId="77777777" w:rsidR="003D1103" w:rsidRDefault="003D1103" w:rsidP="003D1103">
      <w:pPr>
        <w:pStyle w:val="Prrafodelista"/>
        <w:numPr>
          <w:ilvl w:val="1"/>
          <w:numId w:val="19"/>
        </w:numPr>
      </w:pPr>
      <w:r>
        <w:t>Resultado: Falla</w:t>
      </w:r>
    </w:p>
    <w:p w14:paraId="30E06D5F" w14:textId="02598079" w:rsidR="003D1103" w:rsidRPr="003D1103" w:rsidRDefault="003D1103" w:rsidP="003D1103">
      <w:pPr>
        <w:pStyle w:val="Prrafodelista"/>
        <w:numPr>
          <w:ilvl w:val="1"/>
          <w:numId w:val="19"/>
        </w:numPr>
        <w:rPr>
          <w:b/>
          <w:bCs/>
        </w:rPr>
      </w:pPr>
      <w:r>
        <w:t>Efectividad para detectar errores: Alta</w:t>
      </w:r>
    </w:p>
    <w:p w14:paraId="24887B17" w14:textId="1C4A0C4A" w:rsidR="003D1103" w:rsidRDefault="003D1103" w:rsidP="003D1103">
      <w:pPr>
        <w:pStyle w:val="Prrafodelista"/>
        <w:numPr>
          <w:ilvl w:val="0"/>
          <w:numId w:val="19"/>
        </w:numPr>
      </w:pPr>
      <w:r>
        <w:t>Caso de prueba 8 (hacking):</w:t>
      </w:r>
    </w:p>
    <w:p w14:paraId="22E6F461" w14:textId="1DFE2E21" w:rsidR="003D1103" w:rsidRDefault="003D1103" w:rsidP="003D1103">
      <w:pPr>
        <w:pStyle w:val="Prrafodelista"/>
        <w:numPr>
          <w:ilvl w:val="1"/>
          <w:numId w:val="19"/>
        </w:numPr>
      </w:pPr>
      <w:proofErr w:type="spellStart"/>
      <w:r>
        <w:t>Descripción</w:t>
      </w:r>
      <w:proofErr w:type="spellEnd"/>
      <w:r>
        <w:t xml:space="preserve">: </w:t>
      </w:r>
      <w:proofErr w:type="spellStart"/>
      <w:r>
        <w:t>Creación</w:t>
      </w:r>
      <w:proofErr w:type="spellEnd"/>
      <w:r>
        <w:t xml:space="preserve"> con </w:t>
      </w:r>
      <w:proofErr w:type="spellStart"/>
      <w:r>
        <w:t>aeropuerto</w:t>
      </w:r>
      <w:proofErr w:type="spellEnd"/>
      <w:r>
        <w:t xml:space="preserve"> de </w:t>
      </w:r>
      <w:proofErr w:type="spellStart"/>
      <w:r>
        <w:t>llegada</w:t>
      </w:r>
      <w:proofErr w:type="spellEnd"/>
      <w:r>
        <w:t xml:space="preserve"> con un id </w:t>
      </w:r>
      <w:proofErr w:type="spellStart"/>
      <w:r>
        <w:t>inexistente</w:t>
      </w:r>
      <w:proofErr w:type="spellEnd"/>
    </w:p>
    <w:p w14:paraId="1139EA9C" w14:textId="77777777" w:rsidR="003D1103" w:rsidRDefault="003D1103" w:rsidP="003D1103">
      <w:pPr>
        <w:pStyle w:val="Prrafodelista"/>
        <w:numPr>
          <w:ilvl w:val="1"/>
          <w:numId w:val="19"/>
        </w:numPr>
      </w:pPr>
      <w:r>
        <w:t>Resultado: Falla</w:t>
      </w:r>
    </w:p>
    <w:p w14:paraId="75EA0D14" w14:textId="77777777" w:rsidR="003D1103" w:rsidRPr="007A76FD" w:rsidRDefault="003D1103" w:rsidP="003D1103">
      <w:pPr>
        <w:pStyle w:val="Prrafodelista"/>
        <w:numPr>
          <w:ilvl w:val="1"/>
          <w:numId w:val="19"/>
        </w:numPr>
        <w:rPr>
          <w:b/>
          <w:bCs/>
        </w:rPr>
      </w:pPr>
      <w:r>
        <w:t>Efectividad para detectar errores: Alta</w:t>
      </w:r>
    </w:p>
    <w:p w14:paraId="3B3C5E16" w14:textId="3D002E56" w:rsidR="003D1103" w:rsidRDefault="003D1103" w:rsidP="003D1103">
      <w:pPr>
        <w:pStyle w:val="Prrafodelista"/>
        <w:numPr>
          <w:ilvl w:val="0"/>
          <w:numId w:val="19"/>
        </w:numPr>
      </w:pPr>
      <w:r>
        <w:t>Caso de prueba 9 (hacking):</w:t>
      </w:r>
    </w:p>
    <w:p w14:paraId="15F25161" w14:textId="2297C011" w:rsidR="003D1103" w:rsidRDefault="003D1103" w:rsidP="003D1103">
      <w:pPr>
        <w:pStyle w:val="Prrafodelista"/>
        <w:numPr>
          <w:ilvl w:val="1"/>
          <w:numId w:val="19"/>
        </w:numPr>
      </w:pPr>
      <w:proofErr w:type="spellStart"/>
      <w:r>
        <w:t>Descripción</w:t>
      </w:r>
      <w:proofErr w:type="spellEnd"/>
      <w:r>
        <w:t xml:space="preserve">: </w:t>
      </w:r>
      <w:proofErr w:type="spellStart"/>
      <w:r>
        <w:t>Creación</w:t>
      </w:r>
      <w:proofErr w:type="spellEnd"/>
      <w:r>
        <w:t xml:space="preserve"> con </w:t>
      </w:r>
      <w:proofErr w:type="spellStart"/>
      <w:r>
        <w:t>aeronave</w:t>
      </w:r>
      <w:proofErr w:type="spellEnd"/>
      <w:r>
        <w:t xml:space="preserve"> con un id </w:t>
      </w:r>
      <w:proofErr w:type="spellStart"/>
      <w:r>
        <w:t>inexistente</w:t>
      </w:r>
      <w:proofErr w:type="spellEnd"/>
    </w:p>
    <w:p w14:paraId="0C28B27C" w14:textId="77777777" w:rsidR="003D1103" w:rsidRDefault="003D1103" w:rsidP="003D1103">
      <w:pPr>
        <w:pStyle w:val="Prrafodelista"/>
        <w:numPr>
          <w:ilvl w:val="1"/>
          <w:numId w:val="19"/>
        </w:numPr>
      </w:pPr>
      <w:r>
        <w:t>Resultado: Falla</w:t>
      </w:r>
    </w:p>
    <w:p w14:paraId="4F68CE92" w14:textId="1B862C50" w:rsidR="001D44C5" w:rsidRPr="001D44C5" w:rsidRDefault="003D1103" w:rsidP="001D44C5">
      <w:pPr>
        <w:pStyle w:val="Prrafodelista"/>
        <w:numPr>
          <w:ilvl w:val="1"/>
          <w:numId w:val="19"/>
        </w:numPr>
        <w:rPr>
          <w:b/>
          <w:bCs/>
        </w:rPr>
      </w:pPr>
      <w:r>
        <w:t>Efectividad para detectar errores: Alta</w:t>
      </w:r>
    </w:p>
    <w:p w14:paraId="6FEE895A" w14:textId="7AF97775" w:rsidR="003D1103" w:rsidRDefault="003D1103" w:rsidP="003D1103">
      <w:pPr>
        <w:rPr>
          <w:b/>
          <w:bCs/>
        </w:rPr>
      </w:pPr>
      <w:proofErr w:type="spellStart"/>
      <w:r w:rsidRPr="003D1103">
        <w:rPr>
          <w:b/>
          <w:bCs/>
        </w:rPr>
        <w:lastRenderedPageBreak/>
        <w:t>Funcionalidad</w:t>
      </w:r>
      <w:proofErr w:type="spellEnd"/>
      <w:r w:rsidRPr="003D1103">
        <w:rPr>
          <w:b/>
          <w:bCs/>
        </w:rPr>
        <w:t xml:space="preserve">: </w:t>
      </w:r>
      <w:proofErr w:type="spellStart"/>
      <w:r>
        <w:rPr>
          <w:b/>
          <w:bCs/>
        </w:rPr>
        <w:t>Actualizar</w:t>
      </w:r>
      <w:proofErr w:type="spellEnd"/>
      <w:r>
        <w:rPr>
          <w:b/>
          <w:bCs/>
        </w:rPr>
        <w:t xml:space="preserve"> un </w:t>
      </w:r>
      <w:proofErr w:type="spellStart"/>
      <w:r>
        <w:rPr>
          <w:b/>
          <w:bCs/>
        </w:rPr>
        <w:t>tramo</w:t>
      </w:r>
      <w:proofErr w:type="spellEnd"/>
    </w:p>
    <w:p w14:paraId="1676BB98" w14:textId="77777777" w:rsidR="003D1103" w:rsidRDefault="003D1103" w:rsidP="003D1103">
      <w:pPr>
        <w:pStyle w:val="Prrafodelista"/>
        <w:numPr>
          <w:ilvl w:val="0"/>
          <w:numId w:val="19"/>
        </w:numPr>
      </w:pPr>
      <w:r>
        <w:t>Caso de prueba 1:</w:t>
      </w:r>
    </w:p>
    <w:p w14:paraId="7770157B" w14:textId="5CE291F8" w:rsidR="003D1103" w:rsidRDefault="003D1103" w:rsidP="003D1103">
      <w:pPr>
        <w:pStyle w:val="Prrafodelista"/>
        <w:numPr>
          <w:ilvl w:val="1"/>
          <w:numId w:val="19"/>
        </w:numPr>
      </w:pPr>
      <w:proofErr w:type="spellStart"/>
      <w:r>
        <w:t>Descripción</w:t>
      </w:r>
      <w:proofErr w:type="spellEnd"/>
      <w:r>
        <w:t xml:space="preserve">: </w:t>
      </w:r>
      <w:proofErr w:type="spellStart"/>
      <w:r>
        <w:t>Actualización</w:t>
      </w:r>
      <w:proofErr w:type="spellEnd"/>
      <w:r>
        <w:t xml:space="preserve"> con </w:t>
      </w:r>
      <w:proofErr w:type="spellStart"/>
      <w:r>
        <w:t>valores</w:t>
      </w:r>
      <w:proofErr w:type="spellEnd"/>
      <w:r>
        <w:t xml:space="preserve"> </w:t>
      </w:r>
      <w:proofErr w:type="spellStart"/>
      <w:r>
        <w:t>válidos</w:t>
      </w:r>
      <w:proofErr w:type="spellEnd"/>
    </w:p>
    <w:p w14:paraId="21F506D2" w14:textId="178F6118" w:rsidR="003D1103" w:rsidRDefault="003D1103" w:rsidP="003D1103">
      <w:pPr>
        <w:pStyle w:val="Prrafodelista"/>
        <w:numPr>
          <w:ilvl w:val="1"/>
          <w:numId w:val="19"/>
        </w:numPr>
      </w:pPr>
      <w:r>
        <w:t>Resultado: Éxito</w:t>
      </w:r>
    </w:p>
    <w:p w14:paraId="1F5EFFD7" w14:textId="77777777" w:rsidR="003D1103" w:rsidRDefault="003D1103" w:rsidP="003D1103">
      <w:pPr>
        <w:pStyle w:val="Prrafodelista"/>
        <w:numPr>
          <w:ilvl w:val="1"/>
          <w:numId w:val="19"/>
        </w:numPr>
      </w:pPr>
      <w:r>
        <w:t>Efectividad para detectar errores: Baja</w:t>
      </w:r>
    </w:p>
    <w:p w14:paraId="2296B88A" w14:textId="2C0A0677" w:rsidR="003D1103" w:rsidRDefault="003D1103" w:rsidP="003D1103">
      <w:pPr>
        <w:pStyle w:val="Prrafodelista"/>
        <w:numPr>
          <w:ilvl w:val="0"/>
          <w:numId w:val="19"/>
        </w:numPr>
      </w:pPr>
      <w:r>
        <w:t>Caso de prueba 2 (hacking):</w:t>
      </w:r>
    </w:p>
    <w:p w14:paraId="0B324CA5" w14:textId="7DCA7939" w:rsidR="003D1103" w:rsidRDefault="003D1103" w:rsidP="003D1103">
      <w:pPr>
        <w:pStyle w:val="Prrafodelista"/>
        <w:numPr>
          <w:ilvl w:val="1"/>
          <w:numId w:val="19"/>
        </w:numPr>
      </w:pPr>
      <w:proofErr w:type="spellStart"/>
      <w:r>
        <w:t>Descripción</w:t>
      </w:r>
      <w:proofErr w:type="spellEnd"/>
      <w:r>
        <w:t xml:space="preserve">: </w:t>
      </w:r>
      <w:proofErr w:type="spellStart"/>
      <w:r>
        <w:t>Actualización</w:t>
      </w:r>
      <w:proofErr w:type="spellEnd"/>
      <w:r>
        <w:t xml:space="preserve"> de un </w:t>
      </w:r>
      <w:proofErr w:type="spellStart"/>
      <w:r>
        <w:t>tramo</w:t>
      </w:r>
      <w:proofErr w:type="spellEnd"/>
      <w:r>
        <w:t xml:space="preserve"> </w:t>
      </w:r>
      <w:proofErr w:type="spellStart"/>
      <w:r>
        <w:t>cuyo</w:t>
      </w:r>
      <w:proofErr w:type="spellEnd"/>
      <w:r>
        <w:t xml:space="preserve"> </w:t>
      </w:r>
      <w:proofErr w:type="spellStart"/>
      <w:r>
        <w:t>vuelo</w:t>
      </w:r>
      <w:proofErr w:type="spellEnd"/>
      <w:r>
        <w:t xml:space="preserve"> </w:t>
      </w:r>
      <w:proofErr w:type="spellStart"/>
      <w:r>
        <w:t>pertenece</w:t>
      </w:r>
      <w:proofErr w:type="spellEnd"/>
      <w:r>
        <w:t xml:space="preserve"> </w:t>
      </w:r>
      <w:proofErr w:type="gramStart"/>
      <w:r>
        <w:t>a</w:t>
      </w:r>
      <w:proofErr w:type="gramEnd"/>
      <w:r>
        <w:t xml:space="preserve"> </w:t>
      </w:r>
      <w:proofErr w:type="spellStart"/>
      <w:r>
        <w:t>otro</w:t>
      </w:r>
      <w:proofErr w:type="spellEnd"/>
      <w:r>
        <w:t xml:space="preserve"> manager</w:t>
      </w:r>
    </w:p>
    <w:p w14:paraId="23B3067F" w14:textId="77777777" w:rsidR="003D1103" w:rsidRDefault="003D1103" w:rsidP="003D1103">
      <w:pPr>
        <w:pStyle w:val="Prrafodelista"/>
        <w:numPr>
          <w:ilvl w:val="1"/>
          <w:numId w:val="19"/>
        </w:numPr>
      </w:pPr>
      <w:r>
        <w:t>Resultado: Falla</w:t>
      </w:r>
    </w:p>
    <w:p w14:paraId="260D0497" w14:textId="77777777" w:rsidR="003D1103" w:rsidRPr="003D1103" w:rsidRDefault="003D1103" w:rsidP="003D1103">
      <w:pPr>
        <w:pStyle w:val="Prrafodelista"/>
        <w:numPr>
          <w:ilvl w:val="1"/>
          <w:numId w:val="19"/>
        </w:numPr>
        <w:rPr>
          <w:b/>
          <w:bCs/>
        </w:rPr>
      </w:pPr>
      <w:r>
        <w:t>Efectividad para detectar errores: Alta</w:t>
      </w:r>
    </w:p>
    <w:p w14:paraId="5C75CF26" w14:textId="27B2111F" w:rsidR="003D1103" w:rsidRDefault="003D1103" w:rsidP="003D1103">
      <w:pPr>
        <w:pStyle w:val="Prrafodelista"/>
        <w:numPr>
          <w:ilvl w:val="0"/>
          <w:numId w:val="19"/>
        </w:numPr>
      </w:pPr>
      <w:r>
        <w:t xml:space="preserve">Caso de prueba </w:t>
      </w:r>
      <w:r w:rsidR="0079423C">
        <w:t>3</w:t>
      </w:r>
      <w:r>
        <w:t xml:space="preserve"> (hacking):</w:t>
      </w:r>
    </w:p>
    <w:p w14:paraId="2E98CAC9" w14:textId="712C83CD" w:rsidR="003D1103" w:rsidRDefault="003D1103" w:rsidP="003D1103">
      <w:pPr>
        <w:pStyle w:val="Prrafodelista"/>
        <w:numPr>
          <w:ilvl w:val="1"/>
          <w:numId w:val="19"/>
        </w:numPr>
      </w:pPr>
      <w:proofErr w:type="spellStart"/>
      <w:r>
        <w:t>Descripción</w:t>
      </w:r>
      <w:proofErr w:type="spellEnd"/>
      <w:r>
        <w:t xml:space="preserve">: </w:t>
      </w:r>
      <w:proofErr w:type="spellStart"/>
      <w:r>
        <w:t>Actualización</w:t>
      </w:r>
      <w:proofErr w:type="spellEnd"/>
      <w:r>
        <w:t xml:space="preserve"> de un </w:t>
      </w:r>
      <w:proofErr w:type="spellStart"/>
      <w:r>
        <w:t>tramo</w:t>
      </w:r>
      <w:proofErr w:type="spellEnd"/>
      <w:r>
        <w:t xml:space="preserve"> </w:t>
      </w:r>
      <w:proofErr w:type="spellStart"/>
      <w:r>
        <w:t>publicado</w:t>
      </w:r>
      <w:proofErr w:type="spellEnd"/>
    </w:p>
    <w:p w14:paraId="36A83CAA" w14:textId="77777777" w:rsidR="003D1103" w:rsidRDefault="003D1103" w:rsidP="003D1103">
      <w:pPr>
        <w:pStyle w:val="Prrafodelista"/>
        <w:numPr>
          <w:ilvl w:val="1"/>
          <w:numId w:val="19"/>
        </w:numPr>
      </w:pPr>
      <w:r>
        <w:t>Resultado: Falla</w:t>
      </w:r>
    </w:p>
    <w:p w14:paraId="6F2C0FB6" w14:textId="77777777" w:rsidR="003D1103" w:rsidRPr="003D1103" w:rsidRDefault="003D1103" w:rsidP="003D1103">
      <w:pPr>
        <w:pStyle w:val="Prrafodelista"/>
        <w:numPr>
          <w:ilvl w:val="1"/>
          <w:numId w:val="19"/>
        </w:numPr>
        <w:rPr>
          <w:b/>
          <w:bCs/>
        </w:rPr>
      </w:pPr>
      <w:r>
        <w:t>Efectividad para detectar errores: Alta</w:t>
      </w:r>
    </w:p>
    <w:p w14:paraId="08639DAD" w14:textId="570FF0BB" w:rsidR="003D1103" w:rsidRDefault="003D1103" w:rsidP="003D1103">
      <w:pPr>
        <w:pStyle w:val="Prrafodelista"/>
        <w:numPr>
          <w:ilvl w:val="0"/>
          <w:numId w:val="19"/>
        </w:numPr>
      </w:pPr>
      <w:r>
        <w:t xml:space="preserve">Caso de prueba </w:t>
      </w:r>
      <w:r w:rsidR="0079423C">
        <w:t>4</w:t>
      </w:r>
      <w:r>
        <w:t xml:space="preserve"> (hacking):</w:t>
      </w:r>
    </w:p>
    <w:p w14:paraId="70A4A054" w14:textId="7942A9E1" w:rsidR="003D1103" w:rsidRDefault="003D1103" w:rsidP="003D1103">
      <w:pPr>
        <w:pStyle w:val="Prrafodelista"/>
        <w:numPr>
          <w:ilvl w:val="1"/>
          <w:numId w:val="19"/>
        </w:numPr>
      </w:pPr>
      <w:proofErr w:type="spellStart"/>
      <w:r>
        <w:t>Descripción</w:t>
      </w:r>
      <w:proofErr w:type="spellEnd"/>
      <w:r>
        <w:t xml:space="preserve">: </w:t>
      </w:r>
      <w:proofErr w:type="spellStart"/>
      <w:r>
        <w:t>Actualización</w:t>
      </w:r>
      <w:proofErr w:type="spellEnd"/>
      <w:r>
        <w:t xml:space="preserve"> con </w:t>
      </w:r>
      <w:proofErr w:type="spellStart"/>
      <w:r>
        <w:t>aeropuerto</w:t>
      </w:r>
      <w:proofErr w:type="spellEnd"/>
      <w:r>
        <w:t xml:space="preserve"> de </w:t>
      </w:r>
      <w:proofErr w:type="spellStart"/>
      <w:r>
        <w:t>salida</w:t>
      </w:r>
      <w:proofErr w:type="spellEnd"/>
      <w:r>
        <w:t xml:space="preserve"> con un id </w:t>
      </w:r>
      <w:proofErr w:type="spellStart"/>
      <w:r>
        <w:t>inexistente</w:t>
      </w:r>
      <w:proofErr w:type="spellEnd"/>
    </w:p>
    <w:p w14:paraId="76A7B657" w14:textId="77777777" w:rsidR="003D1103" w:rsidRDefault="003D1103" w:rsidP="003D1103">
      <w:pPr>
        <w:pStyle w:val="Prrafodelista"/>
        <w:numPr>
          <w:ilvl w:val="1"/>
          <w:numId w:val="19"/>
        </w:numPr>
      </w:pPr>
      <w:r>
        <w:t>Resultado: Falla</w:t>
      </w:r>
    </w:p>
    <w:p w14:paraId="1B0B2351" w14:textId="77777777" w:rsidR="003D1103" w:rsidRPr="003D1103" w:rsidRDefault="003D1103" w:rsidP="003D1103">
      <w:pPr>
        <w:pStyle w:val="Prrafodelista"/>
        <w:numPr>
          <w:ilvl w:val="1"/>
          <w:numId w:val="19"/>
        </w:numPr>
        <w:rPr>
          <w:b/>
          <w:bCs/>
        </w:rPr>
      </w:pPr>
      <w:r>
        <w:t>Efectividad para detectar errores: Alta</w:t>
      </w:r>
    </w:p>
    <w:p w14:paraId="155689B5" w14:textId="3D35098C" w:rsidR="003D1103" w:rsidRDefault="003D1103" w:rsidP="003D1103">
      <w:pPr>
        <w:pStyle w:val="Prrafodelista"/>
        <w:numPr>
          <w:ilvl w:val="0"/>
          <w:numId w:val="19"/>
        </w:numPr>
      </w:pPr>
      <w:r>
        <w:t xml:space="preserve">Caso de prueba </w:t>
      </w:r>
      <w:r w:rsidR="0079423C">
        <w:t>5</w:t>
      </w:r>
      <w:r>
        <w:t xml:space="preserve"> (hacking):</w:t>
      </w:r>
    </w:p>
    <w:p w14:paraId="33EDAFD5" w14:textId="0064C0A6" w:rsidR="003D1103" w:rsidRDefault="003D1103" w:rsidP="003D1103">
      <w:pPr>
        <w:pStyle w:val="Prrafodelista"/>
        <w:numPr>
          <w:ilvl w:val="1"/>
          <w:numId w:val="19"/>
        </w:numPr>
      </w:pPr>
      <w:proofErr w:type="spellStart"/>
      <w:r>
        <w:t>Descripción</w:t>
      </w:r>
      <w:proofErr w:type="spellEnd"/>
      <w:r>
        <w:t xml:space="preserve">: </w:t>
      </w:r>
      <w:proofErr w:type="spellStart"/>
      <w:r>
        <w:t>Actualización</w:t>
      </w:r>
      <w:proofErr w:type="spellEnd"/>
      <w:r>
        <w:t xml:space="preserve"> con </w:t>
      </w:r>
      <w:proofErr w:type="spellStart"/>
      <w:r>
        <w:t>aeropuerto</w:t>
      </w:r>
      <w:proofErr w:type="spellEnd"/>
      <w:r>
        <w:t xml:space="preserve"> de </w:t>
      </w:r>
      <w:proofErr w:type="spellStart"/>
      <w:r>
        <w:t>llegada</w:t>
      </w:r>
      <w:proofErr w:type="spellEnd"/>
      <w:r>
        <w:t xml:space="preserve"> con un id </w:t>
      </w:r>
      <w:proofErr w:type="spellStart"/>
      <w:r>
        <w:t>inexistente</w:t>
      </w:r>
      <w:proofErr w:type="spellEnd"/>
    </w:p>
    <w:p w14:paraId="407F585E" w14:textId="77777777" w:rsidR="003D1103" w:rsidRDefault="003D1103" w:rsidP="003D1103">
      <w:pPr>
        <w:pStyle w:val="Prrafodelista"/>
        <w:numPr>
          <w:ilvl w:val="1"/>
          <w:numId w:val="19"/>
        </w:numPr>
      </w:pPr>
      <w:r>
        <w:t>Resultado: Falla</w:t>
      </w:r>
    </w:p>
    <w:p w14:paraId="706DEDC1" w14:textId="77777777" w:rsidR="003D1103" w:rsidRPr="007A76FD" w:rsidRDefault="003D1103" w:rsidP="003D1103">
      <w:pPr>
        <w:pStyle w:val="Prrafodelista"/>
        <w:numPr>
          <w:ilvl w:val="1"/>
          <w:numId w:val="19"/>
        </w:numPr>
        <w:rPr>
          <w:b/>
          <w:bCs/>
        </w:rPr>
      </w:pPr>
      <w:r>
        <w:t>Efectividad para detectar errores: Alta</w:t>
      </w:r>
    </w:p>
    <w:p w14:paraId="4446FCA0" w14:textId="6697D7B3" w:rsidR="003D1103" w:rsidRDefault="003D1103" w:rsidP="003D1103">
      <w:pPr>
        <w:pStyle w:val="Prrafodelista"/>
        <w:numPr>
          <w:ilvl w:val="0"/>
          <w:numId w:val="19"/>
        </w:numPr>
      </w:pPr>
      <w:r>
        <w:t xml:space="preserve">Caso de prueba </w:t>
      </w:r>
      <w:r w:rsidR="0079423C">
        <w:t>6</w:t>
      </w:r>
      <w:r>
        <w:t xml:space="preserve"> (hacking):</w:t>
      </w:r>
    </w:p>
    <w:p w14:paraId="7256552C" w14:textId="006A9B61" w:rsidR="003D1103" w:rsidRDefault="003D1103" w:rsidP="003D1103">
      <w:pPr>
        <w:pStyle w:val="Prrafodelista"/>
        <w:numPr>
          <w:ilvl w:val="1"/>
          <w:numId w:val="19"/>
        </w:numPr>
      </w:pPr>
      <w:proofErr w:type="spellStart"/>
      <w:r>
        <w:t>Descripción</w:t>
      </w:r>
      <w:proofErr w:type="spellEnd"/>
      <w:r>
        <w:t xml:space="preserve">: </w:t>
      </w:r>
      <w:proofErr w:type="spellStart"/>
      <w:r>
        <w:t>Actualización</w:t>
      </w:r>
      <w:proofErr w:type="spellEnd"/>
      <w:r>
        <w:t xml:space="preserve"> con </w:t>
      </w:r>
      <w:proofErr w:type="spellStart"/>
      <w:r>
        <w:t>aeronave</w:t>
      </w:r>
      <w:proofErr w:type="spellEnd"/>
      <w:r>
        <w:t xml:space="preserve"> con un id </w:t>
      </w:r>
      <w:proofErr w:type="spellStart"/>
      <w:r>
        <w:t>inexistente</w:t>
      </w:r>
      <w:proofErr w:type="spellEnd"/>
    </w:p>
    <w:p w14:paraId="750E6B06" w14:textId="77777777" w:rsidR="003D1103" w:rsidRDefault="003D1103" w:rsidP="003D1103">
      <w:pPr>
        <w:pStyle w:val="Prrafodelista"/>
        <w:numPr>
          <w:ilvl w:val="1"/>
          <w:numId w:val="19"/>
        </w:numPr>
      </w:pPr>
      <w:r>
        <w:t>Resultado: Falla</w:t>
      </w:r>
    </w:p>
    <w:p w14:paraId="6B6ED88E" w14:textId="6A35F05B" w:rsidR="003D1103" w:rsidRPr="003D1103" w:rsidRDefault="003D1103" w:rsidP="003D1103">
      <w:pPr>
        <w:pStyle w:val="Prrafodelista"/>
        <w:numPr>
          <w:ilvl w:val="1"/>
          <w:numId w:val="19"/>
        </w:numPr>
        <w:rPr>
          <w:b/>
          <w:bCs/>
        </w:rPr>
      </w:pPr>
      <w:r>
        <w:t>Efectividad para detectar errores: Alta</w:t>
      </w:r>
    </w:p>
    <w:p w14:paraId="2593C531" w14:textId="0BDCDD14" w:rsidR="003D1103" w:rsidRDefault="003D1103" w:rsidP="003D1103">
      <w:pPr>
        <w:rPr>
          <w:b/>
          <w:bCs/>
        </w:rPr>
      </w:pPr>
      <w:proofErr w:type="spellStart"/>
      <w:r w:rsidRPr="003D1103">
        <w:rPr>
          <w:b/>
          <w:bCs/>
        </w:rPr>
        <w:t>Funcionalidad</w:t>
      </w:r>
      <w:proofErr w:type="spellEnd"/>
      <w:r w:rsidRPr="003D1103">
        <w:rPr>
          <w:b/>
          <w:bCs/>
        </w:rPr>
        <w:t xml:space="preserve">: </w:t>
      </w:r>
      <w:proofErr w:type="spellStart"/>
      <w:r>
        <w:rPr>
          <w:b/>
          <w:bCs/>
        </w:rPr>
        <w:t>Publicar</w:t>
      </w:r>
      <w:proofErr w:type="spellEnd"/>
      <w:r>
        <w:rPr>
          <w:b/>
          <w:bCs/>
        </w:rPr>
        <w:t xml:space="preserve"> un </w:t>
      </w:r>
      <w:proofErr w:type="spellStart"/>
      <w:r>
        <w:rPr>
          <w:b/>
          <w:bCs/>
        </w:rPr>
        <w:t>tramo</w:t>
      </w:r>
      <w:proofErr w:type="spellEnd"/>
    </w:p>
    <w:p w14:paraId="0A85138B" w14:textId="77777777" w:rsidR="0079423C" w:rsidRDefault="0079423C" w:rsidP="0079423C">
      <w:pPr>
        <w:pStyle w:val="Prrafodelista"/>
        <w:numPr>
          <w:ilvl w:val="0"/>
          <w:numId w:val="19"/>
        </w:numPr>
      </w:pPr>
      <w:r>
        <w:t>Caso de prueba 1:</w:t>
      </w:r>
    </w:p>
    <w:p w14:paraId="2E4B824E" w14:textId="2AEE7F36" w:rsidR="0079423C" w:rsidRDefault="0079423C" w:rsidP="0079423C">
      <w:pPr>
        <w:pStyle w:val="Prrafodelista"/>
        <w:numPr>
          <w:ilvl w:val="1"/>
          <w:numId w:val="19"/>
        </w:numPr>
      </w:pPr>
      <w:proofErr w:type="spellStart"/>
      <w:r>
        <w:t>Descripción</w:t>
      </w:r>
      <w:proofErr w:type="spellEnd"/>
      <w:r>
        <w:t xml:space="preserve">: </w:t>
      </w:r>
      <w:proofErr w:type="spellStart"/>
      <w:r>
        <w:t>Publicación</w:t>
      </w:r>
      <w:proofErr w:type="spellEnd"/>
      <w:r>
        <w:t xml:space="preserve"> con </w:t>
      </w:r>
      <w:proofErr w:type="spellStart"/>
      <w:r>
        <w:t>valores</w:t>
      </w:r>
      <w:proofErr w:type="spellEnd"/>
      <w:r>
        <w:t xml:space="preserve"> </w:t>
      </w:r>
      <w:proofErr w:type="spellStart"/>
      <w:r>
        <w:t>válidos</w:t>
      </w:r>
      <w:proofErr w:type="spellEnd"/>
    </w:p>
    <w:p w14:paraId="21D2B6C4" w14:textId="77777777" w:rsidR="0079423C" w:rsidRDefault="0079423C" w:rsidP="0079423C">
      <w:pPr>
        <w:pStyle w:val="Prrafodelista"/>
        <w:numPr>
          <w:ilvl w:val="1"/>
          <w:numId w:val="19"/>
        </w:numPr>
      </w:pPr>
      <w:r>
        <w:t>Resultado: Éxito</w:t>
      </w:r>
    </w:p>
    <w:p w14:paraId="2BBA3B2C" w14:textId="77777777" w:rsidR="0079423C" w:rsidRDefault="0079423C" w:rsidP="0079423C">
      <w:pPr>
        <w:pStyle w:val="Prrafodelista"/>
        <w:numPr>
          <w:ilvl w:val="1"/>
          <w:numId w:val="19"/>
        </w:numPr>
      </w:pPr>
      <w:r>
        <w:t>Efectividad para detectar errores: Baja</w:t>
      </w:r>
    </w:p>
    <w:p w14:paraId="549C51D0" w14:textId="5EEB66F8" w:rsidR="0079423C" w:rsidRDefault="0079423C" w:rsidP="0079423C">
      <w:pPr>
        <w:pStyle w:val="Prrafodelista"/>
        <w:numPr>
          <w:ilvl w:val="0"/>
          <w:numId w:val="19"/>
        </w:numPr>
      </w:pPr>
      <w:r>
        <w:t>Caso de prueba 2:</w:t>
      </w:r>
    </w:p>
    <w:p w14:paraId="68B0F86A" w14:textId="6B24513C" w:rsidR="0079423C" w:rsidRDefault="0079423C" w:rsidP="0079423C">
      <w:pPr>
        <w:pStyle w:val="Prrafodelista"/>
        <w:numPr>
          <w:ilvl w:val="1"/>
          <w:numId w:val="19"/>
        </w:numPr>
      </w:pPr>
      <w:proofErr w:type="spellStart"/>
      <w:r>
        <w:t>Descripción</w:t>
      </w:r>
      <w:proofErr w:type="spellEnd"/>
      <w:r>
        <w:t xml:space="preserve">: </w:t>
      </w:r>
      <w:proofErr w:type="spellStart"/>
      <w:r>
        <w:t>Publicación</w:t>
      </w:r>
      <w:proofErr w:type="spellEnd"/>
      <w:r>
        <w:t xml:space="preserve"> con </w:t>
      </w:r>
      <w:proofErr w:type="spellStart"/>
      <w:r>
        <w:t>valores</w:t>
      </w:r>
      <w:proofErr w:type="spellEnd"/>
      <w:r>
        <w:t xml:space="preserve"> </w:t>
      </w:r>
      <w:proofErr w:type="spellStart"/>
      <w:r>
        <w:t>inválidos</w:t>
      </w:r>
      <w:proofErr w:type="spellEnd"/>
      <w:r>
        <w:t xml:space="preserve">. Entre </w:t>
      </w:r>
      <w:proofErr w:type="spellStart"/>
      <w:r>
        <w:t>ellos</w:t>
      </w:r>
      <w:proofErr w:type="spellEnd"/>
      <w:r>
        <w:t xml:space="preserve">: </w:t>
      </w:r>
      <w:proofErr w:type="spellStart"/>
      <w:r>
        <w:t>Aeronave</w:t>
      </w:r>
      <w:proofErr w:type="spellEnd"/>
      <w:r>
        <w:t xml:space="preserve"> </w:t>
      </w:r>
      <w:proofErr w:type="spellStart"/>
      <w:r>
        <w:t>en</w:t>
      </w:r>
      <w:proofErr w:type="spellEnd"/>
      <w:r>
        <w:t xml:space="preserve"> </w:t>
      </w:r>
      <w:proofErr w:type="spellStart"/>
      <w:r>
        <w:t>uso</w:t>
      </w:r>
      <w:proofErr w:type="spellEnd"/>
      <w:r>
        <w:t xml:space="preserve"> </w:t>
      </w:r>
      <w:proofErr w:type="spellStart"/>
      <w:r>
        <w:t>durante</w:t>
      </w:r>
      <w:proofErr w:type="spellEnd"/>
      <w:r>
        <w:t xml:space="preserve"> un </w:t>
      </w:r>
      <w:proofErr w:type="spellStart"/>
      <w:r>
        <w:t>tramo</w:t>
      </w:r>
      <w:proofErr w:type="spellEnd"/>
      <w:r>
        <w:t xml:space="preserve"> que se </w:t>
      </w:r>
      <w:proofErr w:type="spellStart"/>
      <w:r>
        <w:t>solapa</w:t>
      </w:r>
      <w:proofErr w:type="spellEnd"/>
      <w:r>
        <w:t xml:space="preserve"> con </w:t>
      </w:r>
      <w:proofErr w:type="spellStart"/>
      <w:r>
        <w:t>este</w:t>
      </w:r>
      <w:proofErr w:type="spellEnd"/>
      <w:r>
        <w:t xml:space="preserve">, </w:t>
      </w:r>
      <w:proofErr w:type="spellStart"/>
      <w:r>
        <w:t>solapamiento</w:t>
      </w:r>
      <w:proofErr w:type="spellEnd"/>
      <w:r>
        <w:t xml:space="preserve"> con </w:t>
      </w:r>
      <w:proofErr w:type="spellStart"/>
      <w:r>
        <w:t>el</w:t>
      </w:r>
      <w:proofErr w:type="spellEnd"/>
      <w:r>
        <w:t xml:space="preserve"> </w:t>
      </w:r>
      <w:proofErr w:type="spellStart"/>
      <w:r>
        <w:t>tramo</w:t>
      </w:r>
      <w:proofErr w:type="spellEnd"/>
      <w:r>
        <w:t xml:space="preserve"> anterior </w:t>
      </w:r>
      <w:proofErr w:type="spellStart"/>
      <w:r>
        <w:t>dentro</w:t>
      </w:r>
      <w:proofErr w:type="spellEnd"/>
      <w:r>
        <w:t xml:space="preserve"> del </w:t>
      </w:r>
      <w:proofErr w:type="spellStart"/>
      <w:r>
        <w:t>mismo</w:t>
      </w:r>
      <w:proofErr w:type="spellEnd"/>
      <w:r>
        <w:t xml:space="preserve"> </w:t>
      </w:r>
      <w:proofErr w:type="spellStart"/>
      <w:r>
        <w:t>vuelo</w:t>
      </w:r>
      <w:proofErr w:type="spellEnd"/>
      <w:r>
        <w:t xml:space="preserve"> (la </w:t>
      </w:r>
      <w:proofErr w:type="spellStart"/>
      <w:r>
        <w:t>llegada</w:t>
      </w:r>
      <w:proofErr w:type="spellEnd"/>
      <w:r>
        <w:t xml:space="preserve"> del </w:t>
      </w:r>
      <w:proofErr w:type="spellStart"/>
      <w:r>
        <w:t>tramo</w:t>
      </w:r>
      <w:proofErr w:type="spellEnd"/>
      <w:r>
        <w:t xml:space="preserve"> anterior </w:t>
      </w:r>
      <w:proofErr w:type="spellStart"/>
      <w:r>
        <w:t>sucede</w:t>
      </w:r>
      <w:proofErr w:type="spellEnd"/>
      <w:r>
        <w:t xml:space="preserve"> </w:t>
      </w:r>
      <w:proofErr w:type="spellStart"/>
      <w:r>
        <w:t>después</w:t>
      </w:r>
      <w:proofErr w:type="spellEnd"/>
      <w:r>
        <w:t xml:space="preserve"> de que </w:t>
      </w:r>
      <w:proofErr w:type="spellStart"/>
      <w:r>
        <w:t>este</w:t>
      </w:r>
      <w:proofErr w:type="spellEnd"/>
      <w:r>
        <w:t xml:space="preserve"> </w:t>
      </w:r>
      <w:proofErr w:type="spellStart"/>
      <w:r>
        <w:t>haya</w:t>
      </w:r>
      <w:proofErr w:type="spellEnd"/>
      <w:r>
        <w:t xml:space="preserve"> </w:t>
      </w:r>
      <w:proofErr w:type="spellStart"/>
      <w:r>
        <w:t>despegado</w:t>
      </w:r>
      <w:proofErr w:type="spellEnd"/>
      <w:r>
        <w:t xml:space="preserve">) y </w:t>
      </w:r>
      <w:proofErr w:type="spellStart"/>
      <w:r>
        <w:t>solapamiento</w:t>
      </w:r>
      <w:proofErr w:type="spellEnd"/>
      <w:r>
        <w:t xml:space="preserve"> con </w:t>
      </w:r>
      <w:proofErr w:type="spellStart"/>
      <w:r>
        <w:t>el</w:t>
      </w:r>
      <w:proofErr w:type="spellEnd"/>
      <w:r>
        <w:t xml:space="preserve"> </w:t>
      </w:r>
      <w:proofErr w:type="spellStart"/>
      <w:r>
        <w:t>tramo</w:t>
      </w:r>
      <w:proofErr w:type="spellEnd"/>
      <w:r>
        <w:t xml:space="preserve"> </w:t>
      </w:r>
      <w:proofErr w:type="spellStart"/>
      <w:r>
        <w:t>siguiente</w:t>
      </w:r>
      <w:proofErr w:type="spellEnd"/>
      <w:r>
        <w:t xml:space="preserve"> </w:t>
      </w:r>
      <w:proofErr w:type="spellStart"/>
      <w:r>
        <w:t>dentro</w:t>
      </w:r>
      <w:proofErr w:type="spellEnd"/>
      <w:r>
        <w:t xml:space="preserve"> del </w:t>
      </w:r>
      <w:proofErr w:type="spellStart"/>
      <w:r>
        <w:t>mismo</w:t>
      </w:r>
      <w:proofErr w:type="spellEnd"/>
      <w:r>
        <w:t xml:space="preserve"> </w:t>
      </w:r>
      <w:proofErr w:type="spellStart"/>
      <w:r>
        <w:t>vuelo</w:t>
      </w:r>
      <w:proofErr w:type="spellEnd"/>
      <w:r>
        <w:t xml:space="preserve"> (</w:t>
      </w:r>
      <w:proofErr w:type="spellStart"/>
      <w:r>
        <w:t>el</w:t>
      </w:r>
      <w:proofErr w:type="spellEnd"/>
      <w:r>
        <w:t xml:space="preserve"> </w:t>
      </w:r>
      <w:proofErr w:type="spellStart"/>
      <w:r>
        <w:t>despegue</w:t>
      </w:r>
      <w:proofErr w:type="spellEnd"/>
      <w:r>
        <w:t xml:space="preserve"> del </w:t>
      </w:r>
      <w:proofErr w:type="spellStart"/>
      <w:r>
        <w:t>siguiente</w:t>
      </w:r>
      <w:proofErr w:type="spellEnd"/>
      <w:r>
        <w:t xml:space="preserve"> </w:t>
      </w:r>
      <w:proofErr w:type="spellStart"/>
      <w:r>
        <w:t>tramo</w:t>
      </w:r>
      <w:proofErr w:type="spellEnd"/>
      <w:r>
        <w:t xml:space="preserve"> </w:t>
      </w:r>
      <w:proofErr w:type="spellStart"/>
      <w:r>
        <w:t>sucede</w:t>
      </w:r>
      <w:proofErr w:type="spellEnd"/>
      <w:r>
        <w:t xml:space="preserve"> antes de que </w:t>
      </w:r>
      <w:proofErr w:type="spellStart"/>
      <w:r>
        <w:t>este</w:t>
      </w:r>
      <w:proofErr w:type="spellEnd"/>
      <w:r>
        <w:t xml:space="preserve"> </w:t>
      </w:r>
      <w:proofErr w:type="spellStart"/>
      <w:r>
        <w:t>aterrice</w:t>
      </w:r>
      <w:proofErr w:type="spellEnd"/>
      <w:r>
        <w:t>).</w:t>
      </w:r>
    </w:p>
    <w:p w14:paraId="6836DDC9" w14:textId="77777777" w:rsidR="0079423C" w:rsidRDefault="0079423C" w:rsidP="0079423C">
      <w:pPr>
        <w:pStyle w:val="Prrafodelista"/>
        <w:numPr>
          <w:ilvl w:val="1"/>
          <w:numId w:val="19"/>
        </w:numPr>
      </w:pPr>
      <w:r>
        <w:t>Resultado: Éxito</w:t>
      </w:r>
    </w:p>
    <w:p w14:paraId="58753B60" w14:textId="3986DCF2" w:rsidR="0079423C" w:rsidRDefault="0079423C" w:rsidP="0079423C">
      <w:pPr>
        <w:pStyle w:val="Prrafodelista"/>
        <w:numPr>
          <w:ilvl w:val="1"/>
          <w:numId w:val="19"/>
        </w:numPr>
      </w:pPr>
      <w:r>
        <w:t>Efectividad para detectar errores: Alta</w:t>
      </w:r>
    </w:p>
    <w:p w14:paraId="227CC2C7" w14:textId="3E87ED7E" w:rsidR="0079423C" w:rsidRDefault="0079423C" w:rsidP="0079423C">
      <w:pPr>
        <w:pStyle w:val="Prrafodelista"/>
        <w:numPr>
          <w:ilvl w:val="0"/>
          <w:numId w:val="19"/>
        </w:numPr>
      </w:pPr>
      <w:r>
        <w:t xml:space="preserve">Caso de prueba </w:t>
      </w:r>
      <w:r w:rsidR="001D44C5">
        <w:t>3</w:t>
      </w:r>
      <w:r>
        <w:t xml:space="preserve"> (hacking):</w:t>
      </w:r>
    </w:p>
    <w:p w14:paraId="27492430" w14:textId="0CE7C13D" w:rsidR="0079423C" w:rsidRDefault="0079423C" w:rsidP="0079423C">
      <w:pPr>
        <w:pStyle w:val="Prrafodelista"/>
        <w:numPr>
          <w:ilvl w:val="1"/>
          <w:numId w:val="19"/>
        </w:numPr>
      </w:pPr>
      <w:proofErr w:type="spellStart"/>
      <w:r>
        <w:t>Descripción</w:t>
      </w:r>
      <w:proofErr w:type="spellEnd"/>
      <w:r>
        <w:t xml:space="preserve">: </w:t>
      </w:r>
      <w:proofErr w:type="spellStart"/>
      <w:r>
        <w:t>Publicación</w:t>
      </w:r>
      <w:proofErr w:type="spellEnd"/>
      <w:r>
        <w:t xml:space="preserve"> de un </w:t>
      </w:r>
      <w:proofErr w:type="spellStart"/>
      <w:r>
        <w:t>tramo</w:t>
      </w:r>
      <w:proofErr w:type="spellEnd"/>
      <w:r>
        <w:t xml:space="preserve"> </w:t>
      </w:r>
      <w:proofErr w:type="spellStart"/>
      <w:r>
        <w:t>cuyo</w:t>
      </w:r>
      <w:proofErr w:type="spellEnd"/>
      <w:r>
        <w:t xml:space="preserve"> </w:t>
      </w:r>
      <w:proofErr w:type="spellStart"/>
      <w:r>
        <w:t>vuelo</w:t>
      </w:r>
      <w:proofErr w:type="spellEnd"/>
      <w:r>
        <w:t xml:space="preserve"> </w:t>
      </w:r>
      <w:proofErr w:type="spellStart"/>
      <w:r>
        <w:t>pertenece</w:t>
      </w:r>
      <w:proofErr w:type="spellEnd"/>
      <w:r>
        <w:t xml:space="preserve"> </w:t>
      </w:r>
      <w:proofErr w:type="gramStart"/>
      <w:r>
        <w:t>a</w:t>
      </w:r>
      <w:proofErr w:type="gramEnd"/>
      <w:r>
        <w:t xml:space="preserve"> </w:t>
      </w:r>
      <w:proofErr w:type="spellStart"/>
      <w:r>
        <w:t>otro</w:t>
      </w:r>
      <w:proofErr w:type="spellEnd"/>
      <w:r>
        <w:t xml:space="preserve"> manager</w:t>
      </w:r>
    </w:p>
    <w:p w14:paraId="3BFDFB63" w14:textId="77777777" w:rsidR="0079423C" w:rsidRDefault="0079423C" w:rsidP="0079423C">
      <w:pPr>
        <w:pStyle w:val="Prrafodelista"/>
        <w:numPr>
          <w:ilvl w:val="1"/>
          <w:numId w:val="19"/>
        </w:numPr>
      </w:pPr>
      <w:r>
        <w:lastRenderedPageBreak/>
        <w:t>Resultado: Falla</w:t>
      </w:r>
    </w:p>
    <w:p w14:paraId="19A1D66A" w14:textId="77777777" w:rsidR="0079423C" w:rsidRPr="003D1103" w:rsidRDefault="0079423C" w:rsidP="0079423C">
      <w:pPr>
        <w:pStyle w:val="Prrafodelista"/>
        <w:numPr>
          <w:ilvl w:val="1"/>
          <w:numId w:val="19"/>
        </w:numPr>
        <w:rPr>
          <w:b/>
          <w:bCs/>
        </w:rPr>
      </w:pPr>
      <w:r>
        <w:t>Efectividad para detectar errores: Alta</w:t>
      </w:r>
    </w:p>
    <w:p w14:paraId="776685F4" w14:textId="701B3872" w:rsidR="0079423C" w:rsidRDefault="0079423C" w:rsidP="0079423C">
      <w:pPr>
        <w:pStyle w:val="Prrafodelista"/>
        <w:numPr>
          <w:ilvl w:val="0"/>
          <w:numId w:val="19"/>
        </w:numPr>
      </w:pPr>
      <w:r>
        <w:t xml:space="preserve">Caso de prueba </w:t>
      </w:r>
      <w:r w:rsidR="001D44C5">
        <w:t>4</w:t>
      </w:r>
      <w:r>
        <w:t xml:space="preserve"> (hacking):</w:t>
      </w:r>
    </w:p>
    <w:p w14:paraId="332DD328" w14:textId="53574F43" w:rsidR="0079423C" w:rsidRDefault="0079423C" w:rsidP="0079423C">
      <w:pPr>
        <w:pStyle w:val="Prrafodelista"/>
        <w:numPr>
          <w:ilvl w:val="1"/>
          <w:numId w:val="19"/>
        </w:numPr>
      </w:pPr>
      <w:proofErr w:type="spellStart"/>
      <w:r>
        <w:t>Descripción</w:t>
      </w:r>
      <w:proofErr w:type="spellEnd"/>
      <w:r>
        <w:t xml:space="preserve">: </w:t>
      </w:r>
      <w:proofErr w:type="spellStart"/>
      <w:r>
        <w:t>Publicación</w:t>
      </w:r>
      <w:proofErr w:type="spellEnd"/>
      <w:r>
        <w:t xml:space="preserve"> con </w:t>
      </w:r>
      <w:proofErr w:type="spellStart"/>
      <w:r>
        <w:t>aeropuerto</w:t>
      </w:r>
      <w:proofErr w:type="spellEnd"/>
      <w:r>
        <w:t xml:space="preserve"> de </w:t>
      </w:r>
      <w:proofErr w:type="spellStart"/>
      <w:r>
        <w:t>salida</w:t>
      </w:r>
      <w:proofErr w:type="spellEnd"/>
      <w:r>
        <w:t xml:space="preserve"> con un id </w:t>
      </w:r>
      <w:proofErr w:type="spellStart"/>
      <w:r>
        <w:t>inexistente</w:t>
      </w:r>
      <w:proofErr w:type="spellEnd"/>
    </w:p>
    <w:p w14:paraId="000A8691" w14:textId="77777777" w:rsidR="0079423C" w:rsidRDefault="0079423C" w:rsidP="0079423C">
      <w:pPr>
        <w:pStyle w:val="Prrafodelista"/>
        <w:numPr>
          <w:ilvl w:val="1"/>
          <w:numId w:val="19"/>
        </w:numPr>
      </w:pPr>
      <w:r>
        <w:t>Resultado: Falla</w:t>
      </w:r>
    </w:p>
    <w:p w14:paraId="2ED924C5" w14:textId="77777777" w:rsidR="0079423C" w:rsidRPr="003D1103" w:rsidRDefault="0079423C" w:rsidP="0079423C">
      <w:pPr>
        <w:pStyle w:val="Prrafodelista"/>
        <w:numPr>
          <w:ilvl w:val="1"/>
          <w:numId w:val="19"/>
        </w:numPr>
        <w:rPr>
          <w:b/>
          <w:bCs/>
        </w:rPr>
      </w:pPr>
      <w:r>
        <w:t>Efectividad para detectar errores: Alta</w:t>
      </w:r>
    </w:p>
    <w:p w14:paraId="5B6466F8" w14:textId="77777777" w:rsidR="0079423C" w:rsidRDefault="0079423C" w:rsidP="0079423C">
      <w:pPr>
        <w:pStyle w:val="Prrafodelista"/>
        <w:numPr>
          <w:ilvl w:val="0"/>
          <w:numId w:val="19"/>
        </w:numPr>
      </w:pPr>
      <w:r>
        <w:t>Caso de prueba 5 (hacking):</w:t>
      </w:r>
    </w:p>
    <w:p w14:paraId="35CF118F" w14:textId="6CBDCC52" w:rsidR="0079423C" w:rsidRDefault="0079423C" w:rsidP="0079423C">
      <w:pPr>
        <w:pStyle w:val="Prrafodelista"/>
        <w:numPr>
          <w:ilvl w:val="1"/>
          <w:numId w:val="19"/>
        </w:numPr>
      </w:pPr>
      <w:proofErr w:type="spellStart"/>
      <w:r>
        <w:t>Descripción</w:t>
      </w:r>
      <w:proofErr w:type="spellEnd"/>
      <w:r>
        <w:t xml:space="preserve">: </w:t>
      </w:r>
      <w:proofErr w:type="spellStart"/>
      <w:r>
        <w:t>Publicación</w:t>
      </w:r>
      <w:proofErr w:type="spellEnd"/>
      <w:r>
        <w:t xml:space="preserve"> con </w:t>
      </w:r>
      <w:proofErr w:type="spellStart"/>
      <w:r>
        <w:t>aeropuerto</w:t>
      </w:r>
      <w:proofErr w:type="spellEnd"/>
      <w:r>
        <w:t xml:space="preserve"> de </w:t>
      </w:r>
      <w:proofErr w:type="spellStart"/>
      <w:r>
        <w:t>llegada</w:t>
      </w:r>
      <w:proofErr w:type="spellEnd"/>
      <w:r>
        <w:t xml:space="preserve"> con un id </w:t>
      </w:r>
      <w:proofErr w:type="spellStart"/>
      <w:r>
        <w:t>inexistente</w:t>
      </w:r>
      <w:proofErr w:type="spellEnd"/>
    </w:p>
    <w:p w14:paraId="63E17024" w14:textId="77777777" w:rsidR="0079423C" w:rsidRDefault="0079423C" w:rsidP="0079423C">
      <w:pPr>
        <w:pStyle w:val="Prrafodelista"/>
        <w:numPr>
          <w:ilvl w:val="1"/>
          <w:numId w:val="19"/>
        </w:numPr>
      </w:pPr>
      <w:r>
        <w:t>Resultado: Falla</w:t>
      </w:r>
    </w:p>
    <w:p w14:paraId="5A980312" w14:textId="77777777" w:rsidR="0079423C" w:rsidRPr="007A76FD" w:rsidRDefault="0079423C" w:rsidP="0079423C">
      <w:pPr>
        <w:pStyle w:val="Prrafodelista"/>
        <w:numPr>
          <w:ilvl w:val="1"/>
          <w:numId w:val="19"/>
        </w:numPr>
        <w:rPr>
          <w:b/>
          <w:bCs/>
        </w:rPr>
      </w:pPr>
      <w:r>
        <w:t>Efectividad para detectar errores: Alta</w:t>
      </w:r>
    </w:p>
    <w:p w14:paraId="14BABC42" w14:textId="77777777" w:rsidR="0079423C" w:rsidRDefault="0079423C" w:rsidP="0079423C">
      <w:pPr>
        <w:pStyle w:val="Prrafodelista"/>
        <w:numPr>
          <w:ilvl w:val="0"/>
          <w:numId w:val="19"/>
        </w:numPr>
      </w:pPr>
      <w:r>
        <w:t>Caso de prueba 6 (hacking):</w:t>
      </w:r>
    </w:p>
    <w:p w14:paraId="5AD4E6F9" w14:textId="3103BB67" w:rsidR="0079423C" w:rsidRDefault="0079423C" w:rsidP="0079423C">
      <w:pPr>
        <w:pStyle w:val="Prrafodelista"/>
        <w:numPr>
          <w:ilvl w:val="1"/>
          <w:numId w:val="19"/>
        </w:numPr>
      </w:pPr>
      <w:proofErr w:type="spellStart"/>
      <w:r>
        <w:t>Descripción</w:t>
      </w:r>
      <w:proofErr w:type="spellEnd"/>
      <w:r>
        <w:t xml:space="preserve">: </w:t>
      </w:r>
      <w:proofErr w:type="spellStart"/>
      <w:r>
        <w:t>Publicación</w:t>
      </w:r>
      <w:proofErr w:type="spellEnd"/>
      <w:r>
        <w:t xml:space="preserve"> con </w:t>
      </w:r>
      <w:proofErr w:type="spellStart"/>
      <w:r>
        <w:t>aeronave</w:t>
      </w:r>
      <w:proofErr w:type="spellEnd"/>
      <w:r>
        <w:t xml:space="preserve"> con un id </w:t>
      </w:r>
      <w:proofErr w:type="spellStart"/>
      <w:r>
        <w:t>inexistente</w:t>
      </w:r>
      <w:proofErr w:type="spellEnd"/>
    </w:p>
    <w:p w14:paraId="34ADC4BC" w14:textId="77777777" w:rsidR="0079423C" w:rsidRDefault="0079423C" w:rsidP="0079423C">
      <w:pPr>
        <w:pStyle w:val="Prrafodelista"/>
        <w:numPr>
          <w:ilvl w:val="1"/>
          <w:numId w:val="19"/>
        </w:numPr>
      </w:pPr>
      <w:r>
        <w:t>Resultado: Falla</w:t>
      </w:r>
    </w:p>
    <w:p w14:paraId="096137D1" w14:textId="77777777" w:rsidR="0079423C" w:rsidRPr="0079423C" w:rsidRDefault="0079423C" w:rsidP="0079423C">
      <w:pPr>
        <w:pStyle w:val="Prrafodelista"/>
        <w:numPr>
          <w:ilvl w:val="1"/>
          <w:numId w:val="19"/>
        </w:numPr>
        <w:rPr>
          <w:b/>
          <w:bCs/>
        </w:rPr>
      </w:pPr>
      <w:r>
        <w:t>Efectividad para detectar errores: Alta</w:t>
      </w:r>
    </w:p>
    <w:p w14:paraId="7298A0A5" w14:textId="2A322E30" w:rsidR="0079423C" w:rsidRDefault="0079423C" w:rsidP="0079423C">
      <w:pPr>
        <w:pStyle w:val="Prrafodelista"/>
        <w:numPr>
          <w:ilvl w:val="0"/>
          <w:numId w:val="19"/>
        </w:numPr>
      </w:pPr>
      <w:r>
        <w:t>Caso de prueba 7 (hacking):</w:t>
      </w:r>
    </w:p>
    <w:p w14:paraId="6457C490" w14:textId="6C74A1B6" w:rsidR="0079423C" w:rsidRDefault="0079423C" w:rsidP="0079423C">
      <w:pPr>
        <w:pStyle w:val="Prrafodelista"/>
        <w:numPr>
          <w:ilvl w:val="1"/>
          <w:numId w:val="19"/>
        </w:numPr>
      </w:pPr>
      <w:proofErr w:type="spellStart"/>
      <w:r>
        <w:t>Descripción</w:t>
      </w:r>
      <w:proofErr w:type="spellEnd"/>
      <w:r>
        <w:t xml:space="preserve">: </w:t>
      </w:r>
      <w:proofErr w:type="spellStart"/>
      <w:r>
        <w:t>Petición</w:t>
      </w:r>
      <w:proofErr w:type="spellEnd"/>
      <w:r>
        <w:t xml:space="preserve"> GET </w:t>
      </w:r>
      <w:proofErr w:type="spellStart"/>
      <w:r>
        <w:t>en</w:t>
      </w:r>
      <w:proofErr w:type="spellEnd"/>
      <w:r>
        <w:t xml:space="preserve"> </w:t>
      </w:r>
      <w:proofErr w:type="spellStart"/>
      <w:r>
        <w:t>lugar</w:t>
      </w:r>
      <w:proofErr w:type="spellEnd"/>
      <w:r>
        <w:t xml:space="preserve"> de POST</w:t>
      </w:r>
    </w:p>
    <w:p w14:paraId="161CB470" w14:textId="77777777" w:rsidR="0079423C" w:rsidRDefault="0079423C" w:rsidP="0079423C">
      <w:pPr>
        <w:pStyle w:val="Prrafodelista"/>
        <w:numPr>
          <w:ilvl w:val="1"/>
          <w:numId w:val="19"/>
        </w:numPr>
      </w:pPr>
      <w:r>
        <w:t>Resultado: Falla</w:t>
      </w:r>
    </w:p>
    <w:p w14:paraId="66CAAD94" w14:textId="3416ED61" w:rsidR="0079423C" w:rsidRPr="0079423C" w:rsidRDefault="0079423C" w:rsidP="0079423C">
      <w:pPr>
        <w:pStyle w:val="Prrafodelista"/>
        <w:numPr>
          <w:ilvl w:val="1"/>
          <w:numId w:val="19"/>
        </w:numPr>
        <w:rPr>
          <w:b/>
          <w:bCs/>
        </w:rPr>
      </w:pPr>
      <w:r>
        <w:t>Efectividad para detectar errores: Baja</w:t>
      </w:r>
    </w:p>
    <w:p w14:paraId="2DECE99C" w14:textId="77777777" w:rsidR="003D1103" w:rsidRPr="003D1103" w:rsidRDefault="003D1103" w:rsidP="003D1103">
      <w:pPr>
        <w:rPr>
          <w:b/>
          <w:bCs/>
        </w:rPr>
      </w:pPr>
    </w:p>
    <w:p w14:paraId="5FB9C2BE" w14:textId="601C7B18" w:rsidR="003D1103" w:rsidRPr="003D1103" w:rsidRDefault="003D1103" w:rsidP="003D1103">
      <w:pPr>
        <w:rPr>
          <w:b/>
          <w:bCs/>
        </w:rPr>
      </w:pPr>
      <w:proofErr w:type="spellStart"/>
      <w:r w:rsidRPr="003D1103">
        <w:rPr>
          <w:b/>
          <w:bCs/>
        </w:rPr>
        <w:t>Funcionalidad</w:t>
      </w:r>
      <w:proofErr w:type="spellEnd"/>
      <w:r w:rsidRPr="003D1103">
        <w:rPr>
          <w:b/>
          <w:bCs/>
        </w:rPr>
        <w:t xml:space="preserve">: </w:t>
      </w:r>
      <w:proofErr w:type="spellStart"/>
      <w:r>
        <w:rPr>
          <w:b/>
          <w:bCs/>
        </w:rPr>
        <w:t>Eliminar</w:t>
      </w:r>
      <w:proofErr w:type="spellEnd"/>
      <w:r>
        <w:rPr>
          <w:b/>
          <w:bCs/>
        </w:rPr>
        <w:t xml:space="preserve"> un </w:t>
      </w:r>
      <w:proofErr w:type="spellStart"/>
      <w:r>
        <w:rPr>
          <w:b/>
          <w:bCs/>
        </w:rPr>
        <w:t>tramo</w:t>
      </w:r>
      <w:proofErr w:type="spellEnd"/>
    </w:p>
    <w:p w14:paraId="3667D7B0" w14:textId="77777777" w:rsidR="0079423C" w:rsidRDefault="0079423C" w:rsidP="0079423C">
      <w:pPr>
        <w:pStyle w:val="Prrafodelista"/>
        <w:numPr>
          <w:ilvl w:val="0"/>
          <w:numId w:val="18"/>
        </w:numPr>
      </w:pPr>
      <w:r>
        <w:t>Caso de prueba 1:</w:t>
      </w:r>
    </w:p>
    <w:p w14:paraId="48CA5B85" w14:textId="0FAFB772" w:rsidR="0079423C" w:rsidRDefault="0079423C" w:rsidP="0079423C">
      <w:pPr>
        <w:pStyle w:val="Prrafodelista"/>
        <w:numPr>
          <w:ilvl w:val="1"/>
          <w:numId w:val="18"/>
        </w:numPr>
      </w:pPr>
      <w:proofErr w:type="spellStart"/>
      <w:r>
        <w:t>Descripción</w:t>
      </w:r>
      <w:proofErr w:type="spellEnd"/>
      <w:r>
        <w:t xml:space="preserve">: </w:t>
      </w:r>
      <w:proofErr w:type="spellStart"/>
      <w:r>
        <w:t>Eliminación</w:t>
      </w:r>
      <w:proofErr w:type="spellEnd"/>
      <w:r>
        <w:t xml:space="preserve"> de un </w:t>
      </w:r>
      <w:proofErr w:type="spellStart"/>
      <w:r>
        <w:t>tramo</w:t>
      </w:r>
      <w:proofErr w:type="spellEnd"/>
      <w:r>
        <w:t xml:space="preserve">. </w:t>
      </w:r>
      <w:r w:rsidR="00AC175B">
        <w:t>S</w:t>
      </w:r>
      <w:r>
        <w:t xml:space="preserve">e </w:t>
      </w:r>
      <w:proofErr w:type="spellStart"/>
      <w:r>
        <w:t>probó</w:t>
      </w:r>
      <w:proofErr w:type="spellEnd"/>
      <w:r>
        <w:t xml:space="preserve"> </w:t>
      </w:r>
      <w:r w:rsidR="005152E6">
        <w:t xml:space="preserve">también </w:t>
      </w:r>
      <w:r>
        <w:t xml:space="preserve">la </w:t>
      </w:r>
      <w:proofErr w:type="spellStart"/>
      <w:r>
        <w:t>eliminación</w:t>
      </w:r>
      <w:proofErr w:type="spellEnd"/>
      <w:r>
        <w:t xml:space="preserve"> de </w:t>
      </w:r>
      <w:proofErr w:type="spellStart"/>
      <w:r>
        <w:t>reclamaciones</w:t>
      </w:r>
      <w:proofErr w:type="spellEnd"/>
      <w:r>
        <w:t xml:space="preserve"> y </w:t>
      </w:r>
      <w:proofErr w:type="spellStart"/>
      <w:r>
        <w:t>reservas</w:t>
      </w:r>
      <w:proofErr w:type="spellEnd"/>
      <w:r>
        <w:t xml:space="preserve"> </w:t>
      </w:r>
      <w:proofErr w:type="spellStart"/>
      <w:r>
        <w:t>asociadas</w:t>
      </w:r>
      <w:proofErr w:type="spellEnd"/>
      <w:r w:rsidR="005152E6">
        <w:t xml:space="preserve">, y </w:t>
      </w:r>
      <w:proofErr w:type="spellStart"/>
      <w:r w:rsidR="005152E6">
        <w:t>todas</w:t>
      </w:r>
      <w:proofErr w:type="spellEnd"/>
      <w:r w:rsidR="005152E6">
        <w:t xml:space="preserve"> las </w:t>
      </w:r>
      <w:proofErr w:type="spellStart"/>
      <w:r w:rsidR="005152E6">
        <w:t>entidades</w:t>
      </w:r>
      <w:proofErr w:type="spellEnd"/>
      <w:r w:rsidR="005152E6">
        <w:t xml:space="preserve"> de las que </w:t>
      </w:r>
      <w:proofErr w:type="spellStart"/>
      <w:r w:rsidR="005152E6">
        <w:t>estas</w:t>
      </w:r>
      <w:proofErr w:type="spellEnd"/>
      <w:r w:rsidR="005152E6">
        <w:t xml:space="preserve"> </w:t>
      </w:r>
      <w:proofErr w:type="spellStart"/>
      <w:r w:rsidR="005152E6">
        <w:t>dependían</w:t>
      </w:r>
      <w:proofErr w:type="spellEnd"/>
      <w:r w:rsidR="005152E6">
        <w:t>.</w:t>
      </w:r>
      <w:r w:rsidR="005152E6" w:rsidRPr="005152E6">
        <w:t xml:space="preserve"> </w:t>
      </w:r>
      <w:r w:rsidR="005152E6">
        <w:t xml:space="preserve">Por </w:t>
      </w:r>
      <w:proofErr w:type="spellStart"/>
      <w:r w:rsidR="005152E6">
        <w:t>esto</w:t>
      </w:r>
      <w:proofErr w:type="spellEnd"/>
      <w:r w:rsidR="005152E6">
        <w:t xml:space="preserve"> </w:t>
      </w:r>
      <w:proofErr w:type="spellStart"/>
      <w:r w:rsidR="005152E6">
        <w:t>podemos</w:t>
      </w:r>
      <w:proofErr w:type="spellEnd"/>
      <w:r w:rsidR="005152E6">
        <w:t xml:space="preserve"> </w:t>
      </w:r>
      <w:proofErr w:type="spellStart"/>
      <w:r w:rsidR="005152E6">
        <w:t>observar</w:t>
      </w:r>
      <w:proofErr w:type="spellEnd"/>
      <w:r w:rsidR="005152E6">
        <w:t xml:space="preserve"> la </w:t>
      </w:r>
      <w:proofErr w:type="spellStart"/>
      <w:r w:rsidR="005152E6">
        <w:t>funcionalidad</w:t>
      </w:r>
      <w:proofErr w:type="spellEnd"/>
      <w:r w:rsidR="005152E6">
        <w:t xml:space="preserve"> de </w:t>
      </w:r>
      <w:proofErr w:type="spellStart"/>
      <w:r w:rsidR="005152E6">
        <w:t>creación</w:t>
      </w:r>
      <w:proofErr w:type="spellEnd"/>
      <w:r w:rsidR="005152E6">
        <w:t xml:space="preserve"> de </w:t>
      </w:r>
      <w:r w:rsidR="005152E6" w:rsidRPr="005152E6">
        <w:rPr>
          <w:i/>
          <w:iCs/>
        </w:rPr>
        <w:t>booking records</w:t>
      </w:r>
      <w:r w:rsidR="005152E6">
        <w:t xml:space="preserve"> </w:t>
      </w:r>
      <w:proofErr w:type="spellStart"/>
      <w:r w:rsidR="005152E6">
        <w:t>durante</w:t>
      </w:r>
      <w:proofErr w:type="spellEnd"/>
      <w:r w:rsidR="005152E6">
        <w:t xml:space="preserve"> las </w:t>
      </w:r>
      <w:proofErr w:type="spellStart"/>
      <w:r w:rsidR="005152E6">
        <w:t>pruebas</w:t>
      </w:r>
      <w:proofErr w:type="spellEnd"/>
      <w:r w:rsidR="005152E6">
        <w:t xml:space="preserve"> de </w:t>
      </w:r>
      <w:proofErr w:type="spellStart"/>
      <w:r w:rsidR="005152E6">
        <w:t>rendimiento</w:t>
      </w:r>
      <w:proofErr w:type="spellEnd"/>
      <w:r w:rsidR="005152E6">
        <w:t xml:space="preserve">, </w:t>
      </w:r>
      <w:proofErr w:type="spellStart"/>
      <w:r w:rsidR="005152E6">
        <w:t>pues</w:t>
      </w:r>
      <w:proofErr w:type="spellEnd"/>
      <w:r w:rsidR="005152E6">
        <w:t xml:space="preserve"> </w:t>
      </w:r>
      <w:proofErr w:type="spellStart"/>
      <w:r w:rsidR="005152E6">
        <w:t>fue</w:t>
      </w:r>
      <w:proofErr w:type="spellEnd"/>
      <w:r w:rsidR="005152E6">
        <w:t xml:space="preserve"> </w:t>
      </w:r>
      <w:proofErr w:type="spellStart"/>
      <w:r w:rsidR="005152E6">
        <w:t>necesario</w:t>
      </w:r>
      <w:proofErr w:type="spellEnd"/>
      <w:r w:rsidR="005152E6">
        <w:t xml:space="preserve"> </w:t>
      </w:r>
      <w:proofErr w:type="spellStart"/>
      <w:r w:rsidR="005152E6">
        <w:t>generar</w:t>
      </w:r>
      <w:proofErr w:type="spellEnd"/>
      <w:r w:rsidR="005152E6">
        <w:t xml:space="preserve"> un </w:t>
      </w:r>
      <w:proofErr w:type="spellStart"/>
      <w:r w:rsidR="005152E6">
        <w:t>dato</w:t>
      </w:r>
      <w:proofErr w:type="spellEnd"/>
      <w:r w:rsidR="005152E6">
        <w:t xml:space="preserve"> de </w:t>
      </w:r>
      <w:proofErr w:type="spellStart"/>
      <w:r w:rsidR="005152E6">
        <w:t>ejemplo</w:t>
      </w:r>
      <w:proofErr w:type="spellEnd"/>
      <w:r w:rsidR="005152E6">
        <w:t>.</w:t>
      </w:r>
    </w:p>
    <w:p w14:paraId="1625DC54" w14:textId="77777777" w:rsidR="0079423C" w:rsidRDefault="0079423C" w:rsidP="0079423C">
      <w:pPr>
        <w:pStyle w:val="Prrafodelista"/>
        <w:numPr>
          <w:ilvl w:val="1"/>
          <w:numId w:val="18"/>
        </w:numPr>
      </w:pPr>
      <w:r>
        <w:t>Resultado: Éxito</w:t>
      </w:r>
    </w:p>
    <w:p w14:paraId="45824248" w14:textId="77777777" w:rsidR="0079423C" w:rsidRDefault="0079423C" w:rsidP="0079423C">
      <w:pPr>
        <w:pStyle w:val="Prrafodelista"/>
        <w:numPr>
          <w:ilvl w:val="1"/>
          <w:numId w:val="18"/>
        </w:numPr>
      </w:pPr>
      <w:r>
        <w:t>Efectividad para detectar errores: Alta</w:t>
      </w:r>
    </w:p>
    <w:p w14:paraId="31358DBD" w14:textId="77777777" w:rsidR="0079423C" w:rsidRDefault="0079423C" w:rsidP="0079423C">
      <w:pPr>
        <w:pStyle w:val="Prrafodelista"/>
        <w:numPr>
          <w:ilvl w:val="0"/>
          <w:numId w:val="18"/>
        </w:numPr>
      </w:pPr>
      <w:r>
        <w:t>Caso de prueba 2 (hacking):</w:t>
      </w:r>
    </w:p>
    <w:p w14:paraId="6E8B4D5F" w14:textId="2D640655" w:rsidR="0079423C" w:rsidRDefault="0079423C" w:rsidP="0079423C">
      <w:pPr>
        <w:pStyle w:val="Prrafodelista"/>
        <w:numPr>
          <w:ilvl w:val="1"/>
          <w:numId w:val="18"/>
        </w:numPr>
      </w:pPr>
      <w:proofErr w:type="spellStart"/>
      <w:r>
        <w:t>Descripción</w:t>
      </w:r>
      <w:proofErr w:type="spellEnd"/>
      <w:r>
        <w:t xml:space="preserve">: </w:t>
      </w:r>
      <w:proofErr w:type="spellStart"/>
      <w:r>
        <w:t>Eliminación</w:t>
      </w:r>
      <w:proofErr w:type="spellEnd"/>
      <w:r>
        <w:t xml:space="preserve"> de un </w:t>
      </w:r>
      <w:proofErr w:type="spellStart"/>
      <w:r w:rsidR="001D44C5">
        <w:t>tramo</w:t>
      </w:r>
      <w:proofErr w:type="spellEnd"/>
      <w:r>
        <w:t xml:space="preserve"> que </w:t>
      </w:r>
      <w:proofErr w:type="spellStart"/>
      <w:r>
        <w:t>pertenece</w:t>
      </w:r>
      <w:proofErr w:type="spellEnd"/>
      <w:r>
        <w:t xml:space="preserve"> </w:t>
      </w:r>
      <w:proofErr w:type="gramStart"/>
      <w:r>
        <w:t>a</w:t>
      </w:r>
      <w:proofErr w:type="gramEnd"/>
      <w:r>
        <w:t xml:space="preserve"> </w:t>
      </w:r>
      <w:proofErr w:type="spellStart"/>
      <w:r>
        <w:t>otro</w:t>
      </w:r>
      <w:proofErr w:type="spellEnd"/>
      <w:r>
        <w:t xml:space="preserve"> manager</w:t>
      </w:r>
    </w:p>
    <w:p w14:paraId="71241AD0" w14:textId="77777777" w:rsidR="0079423C" w:rsidRDefault="0079423C" w:rsidP="0079423C">
      <w:pPr>
        <w:pStyle w:val="Prrafodelista"/>
        <w:numPr>
          <w:ilvl w:val="1"/>
          <w:numId w:val="18"/>
        </w:numPr>
      </w:pPr>
      <w:r>
        <w:t>Resultado: Fallo</w:t>
      </w:r>
    </w:p>
    <w:p w14:paraId="11258D95" w14:textId="77777777" w:rsidR="0079423C" w:rsidRDefault="0079423C" w:rsidP="0079423C">
      <w:pPr>
        <w:pStyle w:val="Prrafodelista"/>
        <w:numPr>
          <w:ilvl w:val="1"/>
          <w:numId w:val="18"/>
        </w:numPr>
      </w:pPr>
      <w:r>
        <w:t>Efectividad para detectar errores: Alta</w:t>
      </w:r>
    </w:p>
    <w:p w14:paraId="68B555E2" w14:textId="77777777" w:rsidR="0079423C" w:rsidRDefault="0079423C" w:rsidP="0079423C">
      <w:pPr>
        <w:pStyle w:val="Prrafodelista"/>
        <w:numPr>
          <w:ilvl w:val="0"/>
          <w:numId w:val="18"/>
        </w:numPr>
      </w:pPr>
      <w:r>
        <w:t>Caso de prueba 3 (hacking):</w:t>
      </w:r>
    </w:p>
    <w:p w14:paraId="0FACA741" w14:textId="19DC1AAD" w:rsidR="0079423C" w:rsidRDefault="0079423C" w:rsidP="0079423C">
      <w:pPr>
        <w:pStyle w:val="Prrafodelista"/>
        <w:numPr>
          <w:ilvl w:val="1"/>
          <w:numId w:val="18"/>
        </w:numPr>
      </w:pPr>
      <w:proofErr w:type="spellStart"/>
      <w:r>
        <w:t>Descripción</w:t>
      </w:r>
      <w:proofErr w:type="spellEnd"/>
      <w:r>
        <w:t xml:space="preserve">: </w:t>
      </w:r>
      <w:proofErr w:type="spellStart"/>
      <w:r>
        <w:t>Eliminación</w:t>
      </w:r>
      <w:proofErr w:type="spellEnd"/>
      <w:r>
        <w:t xml:space="preserve"> de un </w:t>
      </w:r>
      <w:proofErr w:type="spellStart"/>
      <w:r w:rsidR="001D44C5">
        <w:t>tramo</w:t>
      </w:r>
      <w:proofErr w:type="spellEnd"/>
      <w:r>
        <w:t xml:space="preserve"> </w:t>
      </w:r>
      <w:proofErr w:type="spellStart"/>
      <w:r>
        <w:t>previamente</w:t>
      </w:r>
      <w:proofErr w:type="spellEnd"/>
      <w:r>
        <w:t xml:space="preserve"> </w:t>
      </w:r>
      <w:proofErr w:type="spellStart"/>
      <w:r>
        <w:t>publicado</w:t>
      </w:r>
      <w:proofErr w:type="spellEnd"/>
    </w:p>
    <w:p w14:paraId="6D992E85" w14:textId="77777777" w:rsidR="0079423C" w:rsidRDefault="0079423C" w:rsidP="0079423C">
      <w:pPr>
        <w:pStyle w:val="Prrafodelista"/>
        <w:numPr>
          <w:ilvl w:val="1"/>
          <w:numId w:val="18"/>
        </w:numPr>
      </w:pPr>
      <w:r>
        <w:t>Resultado: Fallo</w:t>
      </w:r>
    </w:p>
    <w:p w14:paraId="289A9037" w14:textId="77777777" w:rsidR="0079423C" w:rsidRDefault="0079423C" w:rsidP="0079423C">
      <w:pPr>
        <w:pStyle w:val="Prrafodelista"/>
        <w:numPr>
          <w:ilvl w:val="1"/>
          <w:numId w:val="18"/>
        </w:numPr>
      </w:pPr>
      <w:r>
        <w:t>Efectividad para detectar errores: Alta</w:t>
      </w:r>
    </w:p>
    <w:p w14:paraId="4A8E3733" w14:textId="53D7F8AD" w:rsidR="001D44C5" w:rsidRDefault="001D44C5" w:rsidP="001D44C5">
      <w:pPr>
        <w:pStyle w:val="Prrafodelista"/>
        <w:numPr>
          <w:ilvl w:val="0"/>
          <w:numId w:val="18"/>
        </w:numPr>
      </w:pPr>
      <w:r>
        <w:t>Caso de prueba 4 (hacking):</w:t>
      </w:r>
    </w:p>
    <w:p w14:paraId="4CE86C8E" w14:textId="7623881A" w:rsidR="001D44C5" w:rsidRDefault="001D44C5" w:rsidP="001D44C5">
      <w:pPr>
        <w:pStyle w:val="Prrafodelista"/>
        <w:numPr>
          <w:ilvl w:val="1"/>
          <w:numId w:val="18"/>
        </w:numPr>
      </w:pPr>
      <w:proofErr w:type="spellStart"/>
      <w:r>
        <w:t>Descripción</w:t>
      </w:r>
      <w:proofErr w:type="spellEnd"/>
      <w:r>
        <w:t xml:space="preserve">: </w:t>
      </w:r>
      <w:proofErr w:type="spellStart"/>
      <w:r>
        <w:t>Eliminación</w:t>
      </w:r>
      <w:proofErr w:type="spellEnd"/>
      <w:r>
        <w:t xml:space="preserve"> de un </w:t>
      </w:r>
      <w:proofErr w:type="spellStart"/>
      <w:r>
        <w:t>tramo</w:t>
      </w:r>
      <w:proofErr w:type="spellEnd"/>
      <w:r>
        <w:t xml:space="preserve"> </w:t>
      </w:r>
      <w:proofErr w:type="spellStart"/>
      <w:r>
        <w:t>inexistente</w:t>
      </w:r>
      <w:proofErr w:type="spellEnd"/>
    </w:p>
    <w:p w14:paraId="0B9969F1" w14:textId="77777777" w:rsidR="001D44C5" w:rsidRDefault="001D44C5" w:rsidP="001D44C5">
      <w:pPr>
        <w:pStyle w:val="Prrafodelista"/>
        <w:numPr>
          <w:ilvl w:val="1"/>
          <w:numId w:val="18"/>
        </w:numPr>
      </w:pPr>
      <w:r>
        <w:t>Resultado: Fallo</w:t>
      </w:r>
    </w:p>
    <w:p w14:paraId="021A6B2C" w14:textId="2DC97782" w:rsidR="001D44C5" w:rsidRPr="00ED2DFE" w:rsidRDefault="001D44C5" w:rsidP="001D44C5">
      <w:pPr>
        <w:pStyle w:val="Prrafodelista"/>
        <w:numPr>
          <w:ilvl w:val="1"/>
          <w:numId w:val="18"/>
        </w:numPr>
      </w:pPr>
      <w:r>
        <w:t>Efectividad para detectar errores: Baja</w:t>
      </w:r>
    </w:p>
    <w:p w14:paraId="74356457" w14:textId="0EDB8BDF" w:rsidR="00BD799B" w:rsidRDefault="00BD799B" w:rsidP="00BD799B"/>
    <w:p w14:paraId="32593F87" w14:textId="0D6C0856" w:rsidR="00BE2EB6" w:rsidRDefault="00000000" w:rsidP="00345518">
      <w:pPr>
        <w:pStyle w:val="Ttulo1"/>
        <w:numPr>
          <w:ilvl w:val="0"/>
          <w:numId w:val="10"/>
        </w:numPr>
      </w:pPr>
      <w:bookmarkStart w:id="4" w:name="_Toc199119720"/>
      <w:r>
        <w:t>Pruebas de rendimiento</w:t>
      </w:r>
      <w:bookmarkEnd w:id="4"/>
    </w:p>
    <w:p w14:paraId="24E6EC7F" w14:textId="08904BED" w:rsidR="00BE2EB6" w:rsidRDefault="00D62865">
      <w:r w:rsidRPr="00D62865">
        <w:t xml:space="preserve">Esta sección presenta los resultados del análisis de </w:t>
      </w:r>
      <w:proofErr w:type="spellStart"/>
      <w:r w:rsidRPr="00D62865">
        <w:t>rendimiento</w:t>
      </w:r>
      <w:proofErr w:type="spellEnd"/>
      <w:r w:rsidRPr="00D62865">
        <w:t xml:space="preserve"> del </w:t>
      </w:r>
      <w:proofErr w:type="spellStart"/>
      <w:r w:rsidRPr="00D62865">
        <w:t>proyecto</w:t>
      </w:r>
      <w:proofErr w:type="spellEnd"/>
      <w:r w:rsidRPr="00D62865">
        <w:t>.</w:t>
      </w:r>
    </w:p>
    <w:p w14:paraId="3DA1B9ED" w14:textId="388AF615" w:rsidR="00004E07" w:rsidRDefault="00004E07">
      <w:r>
        <w:t xml:space="preserve">No ha </w:t>
      </w:r>
      <w:proofErr w:type="spellStart"/>
      <w:r>
        <w:t>sido</w:t>
      </w:r>
      <w:proofErr w:type="spellEnd"/>
      <w:r>
        <w:t xml:space="preserve"> </w:t>
      </w:r>
      <w:proofErr w:type="spellStart"/>
      <w:r>
        <w:t>necesario</w:t>
      </w:r>
      <w:proofErr w:type="spellEnd"/>
      <w:r>
        <w:t xml:space="preserve"> </w:t>
      </w:r>
      <w:proofErr w:type="spellStart"/>
      <w:r>
        <w:t>realizar</w:t>
      </w:r>
      <w:proofErr w:type="spellEnd"/>
      <w:r>
        <w:t xml:space="preserve"> </w:t>
      </w:r>
      <w:proofErr w:type="spellStart"/>
      <w:r>
        <w:t>el</w:t>
      </w:r>
      <w:proofErr w:type="spellEnd"/>
      <w:r>
        <w:t xml:space="preserve"> </w:t>
      </w:r>
      <w:proofErr w:type="spellStart"/>
      <w:r>
        <w:t>análisis</w:t>
      </w:r>
      <w:proofErr w:type="spellEnd"/>
      <w:r>
        <w:t xml:space="preserve"> </w:t>
      </w:r>
      <w:proofErr w:type="spellStart"/>
      <w:r>
        <w:t>comparando</w:t>
      </w:r>
      <w:proofErr w:type="spellEnd"/>
      <w:r>
        <w:t xml:space="preserve"> </w:t>
      </w:r>
      <w:proofErr w:type="spellStart"/>
      <w:r>
        <w:t>el</w:t>
      </w:r>
      <w:proofErr w:type="spellEnd"/>
      <w:r>
        <w:t xml:space="preserve"> </w:t>
      </w:r>
      <w:proofErr w:type="spellStart"/>
      <w:r w:rsidR="00AC175B">
        <w:t>c</w:t>
      </w:r>
      <w:r>
        <w:t>ódigo</w:t>
      </w:r>
      <w:proofErr w:type="spellEnd"/>
      <w:r>
        <w:t xml:space="preserve"> con </w:t>
      </w:r>
      <w:proofErr w:type="spellStart"/>
      <w:r>
        <w:t>índices</w:t>
      </w:r>
      <w:proofErr w:type="spellEnd"/>
      <w:r>
        <w:t xml:space="preserve"> y sin </w:t>
      </w:r>
      <w:proofErr w:type="spellStart"/>
      <w:r>
        <w:t>ellos</w:t>
      </w:r>
      <w:proofErr w:type="spellEnd"/>
      <w:r>
        <w:t xml:space="preserve"> </w:t>
      </w:r>
      <w:proofErr w:type="spellStart"/>
      <w:r>
        <w:t>ya</w:t>
      </w:r>
      <w:proofErr w:type="spellEnd"/>
      <w:r>
        <w:t xml:space="preserve"> que</w:t>
      </w:r>
      <w:r w:rsidR="00AC175B">
        <w:t>,</w:t>
      </w:r>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rsidR="00AC175B">
        <w:t>,</w:t>
      </w:r>
      <w:r>
        <w:t xml:space="preserve"> </w:t>
      </w:r>
      <w:proofErr w:type="spellStart"/>
      <w:r>
        <w:t>utilizar</w:t>
      </w:r>
      <w:proofErr w:type="spellEnd"/>
      <w:r>
        <w:t xml:space="preserve"> </w:t>
      </w:r>
      <w:proofErr w:type="spellStart"/>
      <w:r>
        <w:t>índices</w:t>
      </w:r>
      <w:proofErr w:type="spellEnd"/>
      <w:r>
        <w:t xml:space="preserve"> no </w:t>
      </w:r>
      <w:proofErr w:type="spellStart"/>
      <w:r>
        <w:t>tendrá</w:t>
      </w:r>
      <w:proofErr w:type="spellEnd"/>
      <w:r>
        <w:t xml:space="preserve"> </w:t>
      </w:r>
      <w:proofErr w:type="spellStart"/>
      <w:r>
        <w:t>impacto</w:t>
      </w:r>
      <w:proofErr w:type="spellEnd"/>
      <w:r>
        <w:t xml:space="preserve"> de </w:t>
      </w:r>
      <w:proofErr w:type="spellStart"/>
      <w:r>
        <w:t>manera</w:t>
      </w:r>
      <w:proofErr w:type="spellEnd"/>
      <w:r>
        <w:t xml:space="preserve"> </w:t>
      </w:r>
      <w:proofErr w:type="spellStart"/>
      <w:r w:rsidR="00AC175B">
        <w:t>significativa</w:t>
      </w:r>
      <w:proofErr w:type="spellEnd"/>
      <w:r>
        <w:t xml:space="preserve"> </w:t>
      </w:r>
      <w:proofErr w:type="spellStart"/>
      <w:r>
        <w:t>en</w:t>
      </w:r>
      <w:proofErr w:type="spellEnd"/>
      <w:r>
        <w:t xml:space="preserve"> </w:t>
      </w:r>
      <w:proofErr w:type="spellStart"/>
      <w:r>
        <w:t>el</w:t>
      </w:r>
      <w:proofErr w:type="spellEnd"/>
      <w:r>
        <w:t xml:space="preserve"> </w:t>
      </w:r>
      <w:proofErr w:type="spellStart"/>
      <w:r>
        <w:t>rendimiento</w:t>
      </w:r>
      <w:proofErr w:type="spellEnd"/>
      <w:r w:rsidR="00AC175B">
        <w:t xml:space="preserve"> </w:t>
      </w:r>
      <w:proofErr w:type="spellStart"/>
      <w:r w:rsidR="00AC175B">
        <w:t>debido</w:t>
      </w:r>
      <w:proofErr w:type="spellEnd"/>
      <w:r w:rsidR="00AC175B">
        <w:t xml:space="preserve"> a </w:t>
      </w:r>
      <w:r>
        <w:t xml:space="preserve">que </w:t>
      </w:r>
      <w:proofErr w:type="spellStart"/>
      <w:r>
        <w:t>todas</w:t>
      </w:r>
      <w:proofErr w:type="spellEnd"/>
      <w:r>
        <w:t xml:space="preserve"> las </w:t>
      </w:r>
      <w:proofErr w:type="spellStart"/>
      <w:r>
        <w:t>cláusulas</w:t>
      </w:r>
      <w:proofErr w:type="spellEnd"/>
      <w:r>
        <w:t xml:space="preserve"> </w:t>
      </w:r>
      <w:r w:rsidRPr="00AC175B">
        <w:rPr>
          <w:i/>
          <w:iCs/>
        </w:rPr>
        <w:t>where</w:t>
      </w:r>
      <w:r>
        <w:t xml:space="preserve"> </w:t>
      </w:r>
      <w:proofErr w:type="spellStart"/>
      <w:r>
        <w:t>contienen</w:t>
      </w:r>
      <w:proofErr w:type="spellEnd"/>
      <w:r>
        <w:t xml:space="preserve"> </w:t>
      </w:r>
      <w:proofErr w:type="spellStart"/>
      <w:r>
        <w:t>exclusivamente</w:t>
      </w:r>
      <w:proofErr w:type="spellEnd"/>
      <w:r>
        <w:t xml:space="preserve"> </w:t>
      </w:r>
      <w:proofErr w:type="spellStart"/>
      <w:r>
        <w:t>atributos</w:t>
      </w:r>
      <w:proofErr w:type="spellEnd"/>
      <w:r>
        <w:t xml:space="preserve"> </w:t>
      </w:r>
      <w:proofErr w:type="spellStart"/>
      <w:r w:rsidR="00AC175B">
        <w:t>identificativos</w:t>
      </w:r>
      <w:proofErr w:type="spellEnd"/>
      <w:r w:rsidR="00AC175B">
        <w:t xml:space="preserve"> (ids)</w:t>
      </w:r>
      <w:r>
        <w:t>.</w:t>
      </w:r>
    </w:p>
    <w:p w14:paraId="59E5124A" w14:textId="29761DB4" w:rsidR="00D62865" w:rsidRDefault="00D166C9">
      <w:r>
        <w:t xml:space="preserve">A </w:t>
      </w:r>
      <w:proofErr w:type="spellStart"/>
      <w:r>
        <w:t>continuación</w:t>
      </w:r>
      <w:proofErr w:type="spellEnd"/>
      <w:r>
        <w:t xml:space="preserve">, se </w:t>
      </w:r>
      <w:proofErr w:type="spellStart"/>
      <w:r>
        <w:t>observan</w:t>
      </w:r>
      <w:proofErr w:type="spellEnd"/>
      <w:r>
        <w:t xml:space="preserve"> </w:t>
      </w:r>
      <w:proofErr w:type="spellStart"/>
      <w:r>
        <w:t>los</w:t>
      </w:r>
      <w:proofErr w:type="spellEnd"/>
      <w:r>
        <w:t xml:space="preserve"> </w:t>
      </w:r>
      <w:proofErr w:type="spellStart"/>
      <w:r>
        <w:t>g</w:t>
      </w:r>
      <w:r w:rsidR="00D62865" w:rsidRPr="00D62865">
        <w:t>ráficos</w:t>
      </w:r>
      <w:proofErr w:type="spellEnd"/>
      <w:r w:rsidR="00D62865" w:rsidRPr="00D62865">
        <w:t xml:space="preserve"> </w:t>
      </w:r>
      <w:r w:rsidR="00AC175B">
        <w:t xml:space="preserve">y </w:t>
      </w:r>
      <w:proofErr w:type="spellStart"/>
      <w:r w:rsidR="00AC175B">
        <w:t>tablas</w:t>
      </w:r>
      <w:proofErr w:type="spellEnd"/>
      <w:r w:rsidR="00AC175B">
        <w:t xml:space="preserve"> </w:t>
      </w:r>
      <w:r w:rsidR="00D62865" w:rsidRPr="00D62865">
        <w:t xml:space="preserve">que </w:t>
      </w:r>
      <w:proofErr w:type="spellStart"/>
      <w:r w:rsidR="00AC175B">
        <w:t>permiten</w:t>
      </w:r>
      <w:proofErr w:type="spellEnd"/>
      <w:r w:rsidR="00AC175B">
        <w:t xml:space="preserve"> </w:t>
      </w:r>
      <w:proofErr w:type="spellStart"/>
      <w:r w:rsidR="00AC175B">
        <w:t>comparar</w:t>
      </w:r>
      <w:proofErr w:type="spellEnd"/>
      <w:r w:rsidR="00AC175B">
        <w:t xml:space="preserve"> dos </w:t>
      </w:r>
      <w:proofErr w:type="spellStart"/>
      <w:r w:rsidR="00AC175B">
        <w:t>equipos</w:t>
      </w:r>
      <w:proofErr w:type="spellEnd"/>
      <w:r w:rsidR="00AC175B">
        <w:t xml:space="preserve"> </w:t>
      </w:r>
      <w:proofErr w:type="spellStart"/>
      <w:r w:rsidR="00AC175B">
        <w:t>durante</w:t>
      </w:r>
      <w:proofErr w:type="spellEnd"/>
      <w:r w:rsidR="00AC175B">
        <w:t xml:space="preserve"> la </w:t>
      </w:r>
      <w:proofErr w:type="spellStart"/>
      <w:r w:rsidR="00AC175B">
        <w:t>ejecución</w:t>
      </w:r>
      <w:proofErr w:type="spellEnd"/>
      <w:r w:rsidR="00AC175B">
        <w:t xml:space="preserve"> de las </w:t>
      </w:r>
      <w:proofErr w:type="spellStart"/>
      <w:r w:rsidR="00AC175B">
        <w:t>pruebas</w:t>
      </w:r>
      <w:proofErr w:type="spellEnd"/>
      <w:r w:rsidR="00AC175B">
        <w:t xml:space="preserve"> </w:t>
      </w:r>
      <w:proofErr w:type="spellStart"/>
      <w:r w:rsidR="00AC175B">
        <w:t>funcionales</w:t>
      </w:r>
      <w:proofErr w:type="spellEnd"/>
      <w:r w:rsidR="00D62865" w:rsidRPr="00D62865">
        <w:t>.</w:t>
      </w:r>
    </w:p>
    <w:p w14:paraId="60E82C81" w14:textId="77777777" w:rsidR="00D166C9" w:rsidRDefault="00D166C9" w:rsidP="00D166C9">
      <w:pPr>
        <w:keepNext/>
        <w:jc w:val="center"/>
      </w:pPr>
      <w:r>
        <w:rPr>
          <w:noProof/>
        </w:rPr>
        <w:drawing>
          <wp:inline distT="0" distB="0" distL="0" distR="0" wp14:anchorId="4225EC9B" wp14:editId="5823DE61">
            <wp:extent cx="4402445" cy="4748722"/>
            <wp:effectExtent l="0" t="0" r="0" b="0"/>
            <wp:docPr id="1471013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801" r="688" b="306"/>
                    <a:stretch/>
                  </pic:blipFill>
                  <pic:spPr bwMode="auto">
                    <a:xfrm>
                      <a:off x="0" y="0"/>
                      <a:ext cx="4402445" cy="4748722"/>
                    </a:xfrm>
                    <a:prstGeom prst="rect">
                      <a:avLst/>
                    </a:prstGeom>
                    <a:noFill/>
                    <a:ln>
                      <a:noFill/>
                    </a:ln>
                    <a:extLst>
                      <a:ext uri="{53640926-AAD7-44D8-BBD7-CCE9431645EC}">
                        <a14:shadowObscured xmlns:a14="http://schemas.microsoft.com/office/drawing/2010/main"/>
                      </a:ext>
                    </a:extLst>
                  </pic:spPr>
                </pic:pic>
              </a:graphicData>
            </a:graphic>
          </wp:inline>
        </w:drawing>
      </w:r>
    </w:p>
    <w:p w14:paraId="12A93355" w14:textId="2F543320" w:rsidR="00D166C9" w:rsidRDefault="00D166C9" w:rsidP="00D166C9">
      <w:pPr>
        <w:pStyle w:val="Descripcin"/>
        <w:jc w:val="center"/>
      </w:pPr>
      <w:proofErr w:type="spellStart"/>
      <w:r>
        <w:t>Figura</w:t>
      </w:r>
      <w:proofErr w:type="spellEnd"/>
      <w:r>
        <w:t xml:space="preserve"> </w:t>
      </w:r>
      <w:fldSimple w:instr=" SEQ Figura \* ARABIC ">
        <w:r w:rsidR="00004E07">
          <w:rPr>
            <w:noProof/>
          </w:rPr>
          <w:t>1</w:t>
        </w:r>
      </w:fldSimple>
      <w:r>
        <w:t xml:space="preserve">. Gráfica de </w:t>
      </w:r>
      <w:proofErr w:type="spellStart"/>
      <w:r>
        <w:t>tiempos</w:t>
      </w:r>
      <w:proofErr w:type="spellEnd"/>
      <w:r>
        <w:t xml:space="preserve"> de </w:t>
      </w:r>
      <w:proofErr w:type="spellStart"/>
      <w:r>
        <w:t>respuesta</w:t>
      </w:r>
      <w:proofErr w:type="spellEnd"/>
      <w:r>
        <w:t xml:space="preserve"> </w:t>
      </w:r>
      <w:proofErr w:type="spellStart"/>
      <w:r>
        <w:t>promedios</w:t>
      </w:r>
      <w:proofErr w:type="spellEnd"/>
      <w:r>
        <w:t xml:space="preserve"> para </w:t>
      </w:r>
      <w:r w:rsidR="00AC175B">
        <w:t>E</w:t>
      </w:r>
      <w:r>
        <w:t>quipo 1.</w:t>
      </w:r>
    </w:p>
    <w:p w14:paraId="561D0EF0" w14:textId="77777777" w:rsidR="00D166C9" w:rsidRDefault="00D166C9" w:rsidP="00D166C9">
      <w:pPr>
        <w:keepNext/>
        <w:jc w:val="center"/>
      </w:pPr>
      <w:r>
        <w:rPr>
          <w:noProof/>
        </w:rPr>
        <w:lastRenderedPageBreak/>
        <w:drawing>
          <wp:inline distT="0" distB="0" distL="0" distR="0" wp14:anchorId="1BA450F1" wp14:editId="12E6477B">
            <wp:extent cx="3565392" cy="3179689"/>
            <wp:effectExtent l="0" t="0" r="0" b="1905"/>
            <wp:docPr id="873335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9441" cy="3192218"/>
                    </a:xfrm>
                    <a:prstGeom prst="rect">
                      <a:avLst/>
                    </a:prstGeom>
                    <a:noFill/>
                    <a:ln>
                      <a:noFill/>
                    </a:ln>
                  </pic:spPr>
                </pic:pic>
              </a:graphicData>
            </a:graphic>
          </wp:inline>
        </w:drawing>
      </w:r>
    </w:p>
    <w:p w14:paraId="45E17894" w14:textId="6FFD4556" w:rsidR="00D166C9" w:rsidRDefault="00D166C9" w:rsidP="00D166C9">
      <w:pPr>
        <w:pStyle w:val="Descripcin"/>
        <w:jc w:val="center"/>
      </w:pPr>
      <w:proofErr w:type="spellStart"/>
      <w:r>
        <w:t>Figura</w:t>
      </w:r>
      <w:proofErr w:type="spellEnd"/>
      <w:r>
        <w:t xml:space="preserve"> </w:t>
      </w:r>
      <w:fldSimple w:instr=" SEQ Figura \* ARABIC ">
        <w:r w:rsidR="00004E07">
          <w:rPr>
            <w:noProof/>
          </w:rPr>
          <w:t>2</w:t>
        </w:r>
      </w:fldSimple>
      <w:r>
        <w:t xml:space="preserve">. </w:t>
      </w:r>
      <w:proofErr w:type="spellStart"/>
      <w:r>
        <w:t>Promedio</w:t>
      </w:r>
      <w:proofErr w:type="spellEnd"/>
      <w:r>
        <w:t xml:space="preserve"> de </w:t>
      </w:r>
      <w:proofErr w:type="spellStart"/>
      <w:r>
        <w:t>tiempos</w:t>
      </w:r>
      <w:proofErr w:type="spellEnd"/>
      <w:r>
        <w:t xml:space="preserve"> de </w:t>
      </w:r>
      <w:proofErr w:type="spellStart"/>
      <w:r>
        <w:t>respuesta</w:t>
      </w:r>
      <w:proofErr w:type="spellEnd"/>
      <w:r>
        <w:t xml:space="preserve"> para </w:t>
      </w:r>
      <w:proofErr w:type="spellStart"/>
      <w:r>
        <w:t>el</w:t>
      </w:r>
      <w:proofErr w:type="spellEnd"/>
      <w:r>
        <w:t xml:space="preserve"> </w:t>
      </w:r>
      <w:r w:rsidR="00AC175B">
        <w:t>E</w:t>
      </w:r>
      <w:r>
        <w:t>quipo 1.</w:t>
      </w:r>
    </w:p>
    <w:p w14:paraId="56657513" w14:textId="77777777" w:rsidR="00D166C9" w:rsidRDefault="00D166C9" w:rsidP="00D166C9">
      <w:pPr>
        <w:keepNext/>
        <w:jc w:val="center"/>
      </w:pPr>
      <w:r>
        <w:rPr>
          <w:noProof/>
        </w:rPr>
        <w:drawing>
          <wp:inline distT="0" distB="0" distL="0" distR="0" wp14:anchorId="2FA56ABD" wp14:editId="7FA3D476">
            <wp:extent cx="4230557" cy="2266790"/>
            <wp:effectExtent l="0" t="0" r="0" b="635"/>
            <wp:docPr id="6255685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9439" cy="2276907"/>
                    </a:xfrm>
                    <a:prstGeom prst="rect">
                      <a:avLst/>
                    </a:prstGeom>
                    <a:noFill/>
                    <a:ln>
                      <a:noFill/>
                    </a:ln>
                  </pic:spPr>
                </pic:pic>
              </a:graphicData>
            </a:graphic>
          </wp:inline>
        </w:drawing>
      </w:r>
    </w:p>
    <w:p w14:paraId="4C7FF1B2" w14:textId="75C6E4B9" w:rsidR="00D166C9" w:rsidRDefault="00D166C9" w:rsidP="00D166C9">
      <w:pPr>
        <w:pStyle w:val="Descripcin"/>
        <w:jc w:val="center"/>
      </w:pPr>
      <w:proofErr w:type="spellStart"/>
      <w:r>
        <w:t>Figura</w:t>
      </w:r>
      <w:proofErr w:type="spellEnd"/>
      <w:r>
        <w:t xml:space="preserve"> </w:t>
      </w:r>
      <w:fldSimple w:instr=" SEQ Figura \* ARABIC ">
        <w:r w:rsidR="00004E07">
          <w:rPr>
            <w:noProof/>
          </w:rPr>
          <w:t>3</w:t>
        </w:r>
      </w:fldSimple>
      <w:r>
        <w:t xml:space="preserve">. </w:t>
      </w:r>
      <w:proofErr w:type="spellStart"/>
      <w:r>
        <w:t>Intervalo</w:t>
      </w:r>
      <w:proofErr w:type="spellEnd"/>
      <w:r>
        <w:t xml:space="preserve"> de </w:t>
      </w:r>
      <w:proofErr w:type="spellStart"/>
      <w:r>
        <w:t>confianza</w:t>
      </w:r>
      <w:proofErr w:type="spellEnd"/>
      <w:r>
        <w:t xml:space="preserve"> para </w:t>
      </w:r>
      <w:proofErr w:type="spellStart"/>
      <w:r>
        <w:t>el</w:t>
      </w:r>
      <w:proofErr w:type="spellEnd"/>
      <w:r>
        <w:t xml:space="preserve"> </w:t>
      </w:r>
      <w:r w:rsidR="00AC175B">
        <w:t>E</w:t>
      </w:r>
      <w:r>
        <w:t>quipo 1.</w:t>
      </w:r>
    </w:p>
    <w:p w14:paraId="0AE7D247" w14:textId="77777777" w:rsidR="00D166C9" w:rsidRDefault="00D166C9" w:rsidP="00D166C9">
      <w:pPr>
        <w:keepNext/>
        <w:jc w:val="center"/>
      </w:pPr>
      <w:r>
        <w:rPr>
          <w:noProof/>
        </w:rPr>
        <w:lastRenderedPageBreak/>
        <w:drawing>
          <wp:inline distT="0" distB="0" distL="0" distR="0" wp14:anchorId="13F12EB0" wp14:editId="2A3D6B77">
            <wp:extent cx="4329339" cy="4418319"/>
            <wp:effectExtent l="0" t="0" r="0" b="1905"/>
            <wp:docPr id="10680128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224" cy="4422284"/>
                    </a:xfrm>
                    <a:prstGeom prst="rect">
                      <a:avLst/>
                    </a:prstGeom>
                    <a:noFill/>
                    <a:ln>
                      <a:noFill/>
                    </a:ln>
                  </pic:spPr>
                </pic:pic>
              </a:graphicData>
            </a:graphic>
          </wp:inline>
        </w:drawing>
      </w:r>
    </w:p>
    <w:p w14:paraId="63EAEC91" w14:textId="4D9DC62B" w:rsidR="00D166C9" w:rsidRPr="00D166C9" w:rsidRDefault="00D166C9" w:rsidP="00D166C9">
      <w:pPr>
        <w:pStyle w:val="Descripcin"/>
        <w:jc w:val="center"/>
      </w:pPr>
      <w:proofErr w:type="spellStart"/>
      <w:r>
        <w:t>Figura</w:t>
      </w:r>
      <w:proofErr w:type="spellEnd"/>
      <w:r>
        <w:t xml:space="preserve"> </w:t>
      </w:r>
      <w:fldSimple w:instr=" SEQ Figura \* ARABIC ">
        <w:r w:rsidR="00004E07">
          <w:rPr>
            <w:noProof/>
          </w:rPr>
          <w:t>4</w:t>
        </w:r>
      </w:fldSimple>
      <w:r>
        <w:t>.</w:t>
      </w:r>
      <w:r w:rsidRPr="00D166C9">
        <w:t xml:space="preserve"> </w:t>
      </w:r>
      <w:r>
        <w:t xml:space="preserve">Gráfica de </w:t>
      </w:r>
      <w:proofErr w:type="spellStart"/>
      <w:r>
        <w:t>tiempos</w:t>
      </w:r>
      <w:proofErr w:type="spellEnd"/>
      <w:r>
        <w:t xml:space="preserve"> de </w:t>
      </w:r>
      <w:proofErr w:type="spellStart"/>
      <w:r>
        <w:t>respuesta</w:t>
      </w:r>
      <w:proofErr w:type="spellEnd"/>
      <w:r>
        <w:t xml:space="preserve"> </w:t>
      </w:r>
      <w:proofErr w:type="spellStart"/>
      <w:r>
        <w:t>promedios</w:t>
      </w:r>
      <w:proofErr w:type="spellEnd"/>
      <w:r>
        <w:t xml:space="preserve"> para </w:t>
      </w:r>
      <w:r w:rsidR="00AC175B">
        <w:t>E</w:t>
      </w:r>
      <w:r>
        <w:t xml:space="preserve">quipo </w:t>
      </w:r>
      <w:r>
        <w:t>2</w:t>
      </w:r>
      <w:r>
        <w:t>.</w:t>
      </w:r>
    </w:p>
    <w:p w14:paraId="4C57F01B" w14:textId="77777777" w:rsidR="00D166C9" w:rsidRDefault="00D166C9" w:rsidP="00D166C9">
      <w:pPr>
        <w:keepNext/>
        <w:jc w:val="center"/>
      </w:pPr>
      <w:r>
        <w:rPr>
          <w:noProof/>
        </w:rPr>
        <w:lastRenderedPageBreak/>
        <w:drawing>
          <wp:inline distT="0" distB="0" distL="0" distR="0" wp14:anchorId="03DB65D9" wp14:editId="15C3DE64">
            <wp:extent cx="4164746" cy="3361647"/>
            <wp:effectExtent l="0" t="0" r="7620" b="0"/>
            <wp:docPr id="8424009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9887" cy="3373868"/>
                    </a:xfrm>
                    <a:prstGeom prst="rect">
                      <a:avLst/>
                    </a:prstGeom>
                    <a:noFill/>
                    <a:ln>
                      <a:noFill/>
                    </a:ln>
                  </pic:spPr>
                </pic:pic>
              </a:graphicData>
            </a:graphic>
          </wp:inline>
        </w:drawing>
      </w:r>
    </w:p>
    <w:p w14:paraId="64A30935" w14:textId="645FB514" w:rsidR="00D166C9" w:rsidRDefault="00D166C9" w:rsidP="00D166C9">
      <w:pPr>
        <w:pStyle w:val="Descripcin"/>
        <w:jc w:val="center"/>
      </w:pPr>
      <w:proofErr w:type="spellStart"/>
      <w:r>
        <w:t>Figura</w:t>
      </w:r>
      <w:proofErr w:type="spellEnd"/>
      <w:r>
        <w:t xml:space="preserve"> </w:t>
      </w:r>
      <w:fldSimple w:instr=" SEQ Figura \* ARABIC ">
        <w:r w:rsidR="00004E07">
          <w:rPr>
            <w:noProof/>
          </w:rPr>
          <w:t>5</w:t>
        </w:r>
      </w:fldSimple>
      <w:r>
        <w:t>.</w:t>
      </w:r>
      <w:r w:rsidRPr="00D166C9">
        <w:t xml:space="preserve"> </w:t>
      </w:r>
      <w:proofErr w:type="spellStart"/>
      <w:r>
        <w:t>Promedio</w:t>
      </w:r>
      <w:proofErr w:type="spellEnd"/>
      <w:r>
        <w:t xml:space="preserve"> de </w:t>
      </w:r>
      <w:proofErr w:type="spellStart"/>
      <w:r>
        <w:t>tiempos</w:t>
      </w:r>
      <w:proofErr w:type="spellEnd"/>
      <w:r>
        <w:t xml:space="preserve"> de </w:t>
      </w:r>
      <w:proofErr w:type="spellStart"/>
      <w:r>
        <w:t>respuesta</w:t>
      </w:r>
      <w:proofErr w:type="spellEnd"/>
      <w:r>
        <w:t xml:space="preserve"> para </w:t>
      </w:r>
      <w:proofErr w:type="spellStart"/>
      <w:r>
        <w:t>el</w:t>
      </w:r>
      <w:proofErr w:type="spellEnd"/>
      <w:r>
        <w:t xml:space="preserve"> </w:t>
      </w:r>
      <w:r w:rsidR="00AC175B">
        <w:t>E</w:t>
      </w:r>
      <w:r>
        <w:t xml:space="preserve">quipo </w:t>
      </w:r>
      <w:r>
        <w:t>2</w:t>
      </w:r>
      <w:r>
        <w:t>.</w:t>
      </w:r>
    </w:p>
    <w:p w14:paraId="7B0F285E" w14:textId="77777777" w:rsidR="00004E07" w:rsidRDefault="00004E07" w:rsidP="00004E07">
      <w:pPr>
        <w:keepNext/>
        <w:jc w:val="center"/>
      </w:pPr>
      <w:r>
        <w:rPr>
          <w:noProof/>
        </w:rPr>
        <w:drawing>
          <wp:inline distT="0" distB="0" distL="0" distR="0" wp14:anchorId="561C7671" wp14:editId="1DC73C66">
            <wp:extent cx="4349163" cy="2314520"/>
            <wp:effectExtent l="0" t="0" r="0" b="0"/>
            <wp:docPr id="17993829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4064" cy="2322450"/>
                    </a:xfrm>
                    <a:prstGeom prst="rect">
                      <a:avLst/>
                    </a:prstGeom>
                    <a:noFill/>
                    <a:ln>
                      <a:noFill/>
                    </a:ln>
                  </pic:spPr>
                </pic:pic>
              </a:graphicData>
            </a:graphic>
          </wp:inline>
        </w:drawing>
      </w:r>
    </w:p>
    <w:p w14:paraId="0F8C88ED" w14:textId="4A64606B" w:rsidR="00004E07" w:rsidRDefault="00004E07" w:rsidP="00004E07">
      <w:pPr>
        <w:pStyle w:val="Descripcin"/>
        <w:jc w:val="center"/>
      </w:pPr>
      <w:proofErr w:type="spellStart"/>
      <w:r>
        <w:t>Figura</w:t>
      </w:r>
      <w:proofErr w:type="spellEnd"/>
      <w:r>
        <w:t xml:space="preserve"> </w:t>
      </w:r>
      <w:fldSimple w:instr=" SEQ Figura \* ARABIC ">
        <w:r>
          <w:rPr>
            <w:noProof/>
          </w:rPr>
          <w:t>6</w:t>
        </w:r>
      </w:fldSimple>
      <w:r>
        <w:t xml:space="preserve">. </w:t>
      </w:r>
      <w:proofErr w:type="spellStart"/>
      <w:r>
        <w:t>Intervalo</w:t>
      </w:r>
      <w:proofErr w:type="spellEnd"/>
      <w:r>
        <w:t xml:space="preserve"> de </w:t>
      </w:r>
      <w:proofErr w:type="spellStart"/>
      <w:r>
        <w:t>confianza</w:t>
      </w:r>
      <w:proofErr w:type="spellEnd"/>
      <w:r>
        <w:t xml:space="preserve"> para </w:t>
      </w:r>
      <w:proofErr w:type="spellStart"/>
      <w:r>
        <w:t>el</w:t>
      </w:r>
      <w:proofErr w:type="spellEnd"/>
      <w:r>
        <w:t xml:space="preserve"> </w:t>
      </w:r>
      <w:r w:rsidR="00AC175B">
        <w:t>E</w:t>
      </w:r>
      <w:r>
        <w:t xml:space="preserve">quipo </w:t>
      </w:r>
      <w:r>
        <w:t>2</w:t>
      </w:r>
      <w:r>
        <w:t>.</w:t>
      </w:r>
    </w:p>
    <w:p w14:paraId="64D6CB05" w14:textId="77777777" w:rsidR="00004E07" w:rsidRDefault="00004E07" w:rsidP="00004E07">
      <w:pPr>
        <w:keepNext/>
        <w:jc w:val="center"/>
      </w:pPr>
      <w:r>
        <w:rPr>
          <w:noProof/>
        </w:rPr>
        <w:lastRenderedPageBreak/>
        <w:drawing>
          <wp:inline distT="0" distB="0" distL="0" distR="0" wp14:anchorId="0826A04F" wp14:editId="5E0D77AE">
            <wp:extent cx="3779546" cy="1851852"/>
            <wp:effectExtent l="0" t="0" r="0" b="0"/>
            <wp:docPr id="83907620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15860" r="1184" b="2781"/>
                    <a:stretch/>
                  </pic:blipFill>
                  <pic:spPr bwMode="auto">
                    <a:xfrm>
                      <a:off x="0" y="0"/>
                      <a:ext cx="3787880" cy="1855935"/>
                    </a:xfrm>
                    <a:prstGeom prst="rect">
                      <a:avLst/>
                    </a:prstGeom>
                    <a:noFill/>
                    <a:ln>
                      <a:noFill/>
                    </a:ln>
                    <a:extLst>
                      <a:ext uri="{53640926-AAD7-44D8-BBD7-CCE9431645EC}">
                        <a14:shadowObscured xmlns:a14="http://schemas.microsoft.com/office/drawing/2010/main"/>
                      </a:ext>
                    </a:extLst>
                  </pic:spPr>
                </pic:pic>
              </a:graphicData>
            </a:graphic>
          </wp:inline>
        </w:drawing>
      </w:r>
    </w:p>
    <w:p w14:paraId="1F377BB9" w14:textId="5C6ACADA" w:rsidR="00004E07" w:rsidRDefault="00004E07" w:rsidP="00004E07">
      <w:pPr>
        <w:pStyle w:val="Descripcin"/>
        <w:jc w:val="center"/>
      </w:pPr>
      <w:proofErr w:type="spellStart"/>
      <w:r>
        <w:t>Figura</w:t>
      </w:r>
      <w:proofErr w:type="spellEnd"/>
      <w:r>
        <w:t xml:space="preserve"> </w:t>
      </w:r>
      <w:fldSimple w:instr=" SEQ Figura \* ARABIC ">
        <w:r>
          <w:rPr>
            <w:noProof/>
          </w:rPr>
          <w:t>7</w:t>
        </w:r>
      </w:fldSimple>
      <w:r>
        <w:t xml:space="preserve">. </w:t>
      </w:r>
      <w:proofErr w:type="spellStart"/>
      <w:r>
        <w:t>Prueba</w:t>
      </w:r>
      <w:proofErr w:type="spellEnd"/>
      <w:r>
        <w:t xml:space="preserve"> z para medias de ambas </w:t>
      </w:r>
      <w:proofErr w:type="spellStart"/>
      <w:r>
        <w:t>muestras</w:t>
      </w:r>
      <w:proofErr w:type="spellEnd"/>
    </w:p>
    <w:p w14:paraId="6983C520" w14:textId="77777777" w:rsidR="00004E07" w:rsidRPr="00004E07" w:rsidRDefault="00D62865" w:rsidP="00004E07">
      <w:pPr>
        <w:rPr>
          <w:b/>
          <w:bCs/>
        </w:rPr>
      </w:pPr>
      <w:r w:rsidRPr="00004E07">
        <w:rPr>
          <w:b/>
          <w:bCs/>
        </w:rPr>
        <w:t xml:space="preserve">Equipo </w:t>
      </w:r>
      <w:r w:rsidR="00D166C9" w:rsidRPr="00004E07">
        <w:rPr>
          <w:b/>
          <w:bCs/>
        </w:rPr>
        <w:t>1</w:t>
      </w:r>
      <w:r w:rsidRPr="00004E07">
        <w:rPr>
          <w:b/>
          <w:bCs/>
        </w:rPr>
        <w:t>:</w:t>
      </w:r>
    </w:p>
    <w:p w14:paraId="0AB8EB6C" w14:textId="77777777" w:rsidR="00004E07" w:rsidRDefault="00D62865" w:rsidP="00004E07">
      <w:pPr>
        <w:pStyle w:val="Prrafodelista"/>
        <w:numPr>
          <w:ilvl w:val="0"/>
          <w:numId w:val="22"/>
        </w:numPr>
      </w:pPr>
      <w:proofErr w:type="spellStart"/>
      <w:r w:rsidRPr="00004E07">
        <w:rPr>
          <w:b/>
          <w:bCs/>
        </w:rPr>
        <w:t>Promedio</w:t>
      </w:r>
      <w:proofErr w:type="spellEnd"/>
      <w:r w:rsidRPr="00004E07">
        <w:rPr>
          <w:b/>
          <w:bCs/>
        </w:rPr>
        <w:t xml:space="preserve"> de wall time:</w:t>
      </w:r>
      <w:r>
        <w:t xml:space="preserve"> </w:t>
      </w:r>
      <w:r w:rsidR="00D166C9">
        <w:t>24,6593443</w:t>
      </w:r>
      <w:r>
        <w:t xml:space="preserve"> </w:t>
      </w:r>
      <w:proofErr w:type="spellStart"/>
      <w:r>
        <w:t>ms</w:t>
      </w:r>
      <w:proofErr w:type="spellEnd"/>
    </w:p>
    <w:p w14:paraId="3326207E" w14:textId="34E1D9EE" w:rsidR="00D62865" w:rsidRDefault="00D62865" w:rsidP="00D62865">
      <w:pPr>
        <w:pStyle w:val="Prrafodelista"/>
        <w:numPr>
          <w:ilvl w:val="0"/>
          <w:numId w:val="22"/>
        </w:numPr>
      </w:pPr>
      <w:proofErr w:type="spellStart"/>
      <w:r w:rsidRPr="00004E07">
        <w:rPr>
          <w:b/>
          <w:bCs/>
        </w:rPr>
        <w:t>Intervalo</w:t>
      </w:r>
      <w:proofErr w:type="spellEnd"/>
      <w:r w:rsidRPr="00004E07">
        <w:rPr>
          <w:b/>
          <w:bCs/>
        </w:rPr>
        <w:t xml:space="preserve"> de </w:t>
      </w:r>
      <w:proofErr w:type="spellStart"/>
      <w:r w:rsidRPr="00004E07">
        <w:rPr>
          <w:b/>
          <w:bCs/>
        </w:rPr>
        <w:t>confianza</w:t>
      </w:r>
      <w:proofErr w:type="spellEnd"/>
      <w:r w:rsidRPr="00004E07">
        <w:rPr>
          <w:b/>
          <w:bCs/>
        </w:rPr>
        <w:t xml:space="preserve"> (95%):</w:t>
      </w:r>
      <w:r>
        <w:t xml:space="preserve"> </w:t>
      </w:r>
      <w:r w:rsidR="00D166C9">
        <w:t>21,5316978</w:t>
      </w:r>
      <w:r>
        <w:t xml:space="preserve"> </w:t>
      </w:r>
      <w:proofErr w:type="spellStart"/>
      <w:r>
        <w:t>ms</w:t>
      </w:r>
      <w:proofErr w:type="spellEnd"/>
      <w:r>
        <w:t xml:space="preserve"> – </w:t>
      </w:r>
      <w:r w:rsidR="00D166C9">
        <w:t>27,7869909</w:t>
      </w:r>
      <w:r>
        <w:t xml:space="preserve"> </w:t>
      </w:r>
      <w:proofErr w:type="spellStart"/>
      <w:r>
        <w:t>ms</w:t>
      </w:r>
      <w:proofErr w:type="spellEnd"/>
    </w:p>
    <w:p w14:paraId="3025FC01" w14:textId="77777777" w:rsidR="00004E07" w:rsidRDefault="00D62865" w:rsidP="00D62865">
      <w:pPr>
        <w:rPr>
          <w:b/>
          <w:bCs/>
        </w:rPr>
      </w:pPr>
      <w:r w:rsidRPr="00004E07">
        <w:rPr>
          <w:b/>
          <w:bCs/>
        </w:rPr>
        <w:t>Equipo B:</w:t>
      </w:r>
    </w:p>
    <w:p w14:paraId="67850DF6" w14:textId="72EA55FF" w:rsidR="00004E07" w:rsidRPr="00004E07" w:rsidRDefault="00D62865" w:rsidP="00004E07">
      <w:pPr>
        <w:pStyle w:val="Prrafodelista"/>
        <w:numPr>
          <w:ilvl w:val="0"/>
          <w:numId w:val="23"/>
        </w:numPr>
        <w:rPr>
          <w:b/>
          <w:bCs/>
        </w:rPr>
      </w:pPr>
      <w:proofErr w:type="spellStart"/>
      <w:r w:rsidRPr="00004E07">
        <w:rPr>
          <w:b/>
          <w:bCs/>
        </w:rPr>
        <w:t>Promedio</w:t>
      </w:r>
      <w:proofErr w:type="spellEnd"/>
      <w:r w:rsidRPr="00004E07">
        <w:rPr>
          <w:b/>
          <w:bCs/>
        </w:rPr>
        <w:t xml:space="preserve"> de wall time:</w:t>
      </w:r>
      <w:r>
        <w:t xml:space="preserve"> </w:t>
      </w:r>
      <w:r w:rsidR="00004E07">
        <w:t>14,6396791</w:t>
      </w:r>
      <w:r>
        <w:t xml:space="preserve"> </w:t>
      </w:r>
      <w:proofErr w:type="spellStart"/>
      <w:r>
        <w:t>ms</w:t>
      </w:r>
      <w:proofErr w:type="spellEnd"/>
    </w:p>
    <w:p w14:paraId="590819B3" w14:textId="6DAAF688" w:rsidR="00D62865" w:rsidRPr="00004E07" w:rsidRDefault="00D62865" w:rsidP="00004E07">
      <w:pPr>
        <w:pStyle w:val="Prrafodelista"/>
        <w:numPr>
          <w:ilvl w:val="0"/>
          <w:numId w:val="23"/>
        </w:numPr>
        <w:rPr>
          <w:b/>
          <w:bCs/>
        </w:rPr>
      </w:pPr>
      <w:proofErr w:type="spellStart"/>
      <w:r w:rsidRPr="00004E07">
        <w:rPr>
          <w:b/>
          <w:bCs/>
        </w:rPr>
        <w:t>Intervalo</w:t>
      </w:r>
      <w:proofErr w:type="spellEnd"/>
      <w:r w:rsidRPr="00004E07">
        <w:rPr>
          <w:b/>
          <w:bCs/>
        </w:rPr>
        <w:t xml:space="preserve"> de </w:t>
      </w:r>
      <w:proofErr w:type="spellStart"/>
      <w:r w:rsidRPr="00004E07">
        <w:rPr>
          <w:b/>
          <w:bCs/>
        </w:rPr>
        <w:t>confianza</w:t>
      </w:r>
      <w:proofErr w:type="spellEnd"/>
      <w:r w:rsidRPr="00004E07">
        <w:rPr>
          <w:b/>
          <w:bCs/>
        </w:rPr>
        <w:t xml:space="preserve"> (95%):</w:t>
      </w:r>
      <w:r>
        <w:t xml:space="preserve"> </w:t>
      </w:r>
      <w:r w:rsidR="00004E07">
        <w:t>12,8683749</w:t>
      </w:r>
      <w:r>
        <w:t xml:space="preserve"> </w:t>
      </w:r>
      <w:proofErr w:type="spellStart"/>
      <w:r>
        <w:t>ms</w:t>
      </w:r>
      <w:proofErr w:type="spellEnd"/>
      <w:r>
        <w:t xml:space="preserve"> – </w:t>
      </w:r>
      <w:r w:rsidR="00004E07">
        <w:t>16,4109834</w:t>
      </w:r>
      <w:r>
        <w:t xml:space="preserve"> </w:t>
      </w:r>
      <w:proofErr w:type="spellStart"/>
      <w:r>
        <w:t>ms</w:t>
      </w:r>
      <w:proofErr w:type="spellEnd"/>
    </w:p>
    <w:p w14:paraId="26CED486" w14:textId="77777777" w:rsidR="00D62865" w:rsidRDefault="00D62865" w:rsidP="00D62865"/>
    <w:p w14:paraId="67BBF31E" w14:textId="77777777" w:rsidR="00D62865" w:rsidRDefault="00D62865" w:rsidP="00D62865">
      <w:pPr>
        <w:rPr>
          <w:b/>
          <w:bCs/>
        </w:rPr>
      </w:pPr>
      <w:proofErr w:type="spellStart"/>
      <w:r w:rsidRPr="00004E07">
        <w:rPr>
          <w:b/>
          <w:bCs/>
        </w:rPr>
        <w:t>Contraste</w:t>
      </w:r>
      <w:proofErr w:type="spellEnd"/>
      <w:r w:rsidRPr="00004E07">
        <w:rPr>
          <w:b/>
          <w:bCs/>
        </w:rPr>
        <w:t xml:space="preserve"> de </w:t>
      </w:r>
      <w:proofErr w:type="spellStart"/>
      <w:r w:rsidRPr="00004E07">
        <w:rPr>
          <w:b/>
          <w:bCs/>
        </w:rPr>
        <w:t>hipótesis</w:t>
      </w:r>
      <w:proofErr w:type="spellEnd"/>
      <w:r w:rsidRPr="00004E07">
        <w:rPr>
          <w:b/>
          <w:bCs/>
        </w:rPr>
        <w:t>:</w:t>
      </w:r>
    </w:p>
    <w:p w14:paraId="44CED4A9" w14:textId="36AF9B2B" w:rsidR="00004E07" w:rsidRDefault="00004E07" w:rsidP="00D62865">
      <w:r>
        <w:t xml:space="preserve">Dado que </w:t>
      </w:r>
      <w:proofErr w:type="spellStart"/>
      <w:r>
        <w:t>nuestro</w:t>
      </w:r>
      <w:proofErr w:type="spellEnd"/>
      <w:r>
        <w:t xml:space="preserve"> </w:t>
      </w:r>
      <w:r w:rsidRPr="00004E07">
        <w:rPr>
          <w:i/>
          <w:iCs/>
        </w:rPr>
        <w:t>p-value two-tail</w:t>
      </w:r>
      <w:r>
        <w:t xml:space="preserve"> (4,4556*10</w:t>
      </w:r>
      <w:r>
        <w:rPr>
          <w:vertAlign w:val="superscript"/>
        </w:rPr>
        <w:t>-8</w:t>
      </w:r>
      <w:r>
        <w:t xml:space="preserve">) se </w:t>
      </w:r>
      <w:proofErr w:type="spellStart"/>
      <w:r>
        <w:t>encuenta</w:t>
      </w:r>
      <w:proofErr w:type="spellEnd"/>
      <w:r>
        <w:t xml:space="preserve"> </w:t>
      </w:r>
      <w:proofErr w:type="spellStart"/>
      <w:r>
        <w:t>en</w:t>
      </w:r>
      <w:proofErr w:type="spellEnd"/>
      <w:r>
        <w:t xml:space="preserve"> </w:t>
      </w:r>
      <w:proofErr w:type="spellStart"/>
      <w:r>
        <w:t>el</w:t>
      </w:r>
      <w:proofErr w:type="spellEnd"/>
      <w:r>
        <w:t xml:space="preserve"> </w:t>
      </w:r>
      <w:proofErr w:type="spellStart"/>
      <w:r>
        <w:t>intervalo</w:t>
      </w:r>
      <w:proofErr w:type="spellEnd"/>
      <w:r>
        <w:t xml:space="preserve"> entre 0 y </w:t>
      </w:r>
      <w:r w:rsidRPr="00004E07">
        <w:rPr>
          <w:i/>
          <w:iCs/>
        </w:rPr>
        <w:t>alpha</w:t>
      </w:r>
      <w:r>
        <w:t xml:space="preserve"> (</w:t>
      </w:r>
      <w:proofErr w:type="spellStart"/>
      <w:r>
        <w:t>cuyo</w:t>
      </w:r>
      <w:proofErr w:type="spellEnd"/>
      <w:r>
        <w:t xml:space="preserve"> valor es 0,05), </w:t>
      </w:r>
      <w:proofErr w:type="spellStart"/>
      <w:r>
        <w:t>podemos</w:t>
      </w:r>
      <w:proofErr w:type="spellEnd"/>
      <w:r>
        <w:t xml:space="preserve"> </w:t>
      </w:r>
      <w:proofErr w:type="spellStart"/>
      <w:r>
        <w:t>comparar</w:t>
      </w:r>
      <w:proofErr w:type="spellEnd"/>
      <w:r>
        <w:t xml:space="preserve"> </w:t>
      </w:r>
      <w:proofErr w:type="spellStart"/>
      <w:r>
        <w:t>los</w:t>
      </w:r>
      <w:proofErr w:type="spellEnd"/>
      <w:r>
        <w:t xml:space="preserve"> </w:t>
      </w:r>
      <w:proofErr w:type="spellStart"/>
      <w:r>
        <w:t>promedios</w:t>
      </w:r>
      <w:proofErr w:type="spellEnd"/>
      <w:r>
        <w:t xml:space="preserve"> de wall-time</w:t>
      </w:r>
      <w:r w:rsidR="00AC175B">
        <w:t xml:space="preserve"> y </w:t>
      </w:r>
      <w:proofErr w:type="spellStart"/>
      <w:r w:rsidR="00AC175B">
        <w:t>rechazamos</w:t>
      </w:r>
      <w:proofErr w:type="spellEnd"/>
      <w:r w:rsidR="00AC175B">
        <w:t xml:space="preserve"> la </w:t>
      </w:r>
      <w:proofErr w:type="spellStart"/>
      <w:r w:rsidR="00AC175B">
        <w:t>hipótesis</w:t>
      </w:r>
      <w:proofErr w:type="spellEnd"/>
      <w:r w:rsidR="00AC175B">
        <w:t xml:space="preserve"> </w:t>
      </w:r>
      <w:proofErr w:type="spellStart"/>
      <w:r w:rsidR="00AC175B">
        <w:t>nula</w:t>
      </w:r>
      <w:proofErr w:type="spellEnd"/>
      <w:r>
        <w:t>.</w:t>
      </w:r>
    </w:p>
    <w:p w14:paraId="2B19A592" w14:textId="27C0AC80" w:rsidR="00004E07" w:rsidRDefault="00004E07" w:rsidP="00004E07">
      <w:pPr>
        <w:jc w:val="center"/>
      </w:pPr>
      <w:r>
        <w:t xml:space="preserve">24,6593443 </w:t>
      </w:r>
      <w:proofErr w:type="spellStart"/>
      <w:r>
        <w:t>ms</w:t>
      </w:r>
      <w:proofErr w:type="spellEnd"/>
      <w:r>
        <w:t xml:space="preserve"> &gt; </w:t>
      </w:r>
      <w:r>
        <w:t xml:space="preserve">14,6396791 </w:t>
      </w:r>
      <w:proofErr w:type="spellStart"/>
      <w:r>
        <w:t>ms</w:t>
      </w:r>
      <w:proofErr w:type="spellEnd"/>
    </w:p>
    <w:p w14:paraId="314AFD7F" w14:textId="6C5B03C8" w:rsidR="00004E07" w:rsidRPr="00004E07" w:rsidRDefault="00004E07" w:rsidP="00004E07">
      <w:r>
        <w:t xml:space="preserve">Por tanto, </w:t>
      </w:r>
      <w:proofErr w:type="spellStart"/>
      <w:r>
        <w:t>podemos</w:t>
      </w:r>
      <w:proofErr w:type="spellEnd"/>
      <w:r>
        <w:t xml:space="preserve"> </w:t>
      </w:r>
      <w:proofErr w:type="spellStart"/>
      <w:r w:rsidR="00AC175B">
        <w:t>concluir</w:t>
      </w:r>
      <w:proofErr w:type="spellEnd"/>
      <w:r>
        <w:t xml:space="preserve"> que, </w:t>
      </w:r>
      <w:proofErr w:type="spellStart"/>
      <w:r>
        <w:t>por</w:t>
      </w:r>
      <w:proofErr w:type="spellEnd"/>
      <w:r>
        <w:t xml:space="preserve"> norma general, </w:t>
      </w:r>
      <w:proofErr w:type="spellStart"/>
      <w:r>
        <w:t>el</w:t>
      </w:r>
      <w:proofErr w:type="spellEnd"/>
      <w:r>
        <w:t xml:space="preserve"> </w:t>
      </w:r>
      <w:proofErr w:type="spellStart"/>
      <w:r>
        <w:t>equipo</w:t>
      </w:r>
      <w:proofErr w:type="spellEnd"/>
      <w:r>
        <w:t xml:space="preserve"> 1 es </w:t>
      </w:r>
      <w:proofErr w:type="spellStart"/>
      <w:r>
        <w:t>menos</w:t>
      </w:r>
      <w:proofErr w:type="spellEnd"/>
      <w:r>
        <w:t xml:space="preserve"> </w:t>
      </w:r>
      <w:proofErr w:type="spellStart"/>
      <w:r>
        <w:t>potente</w:t>
      </w:r>
      <w:proofErr w:type="spellEnd"/>
      <w:r>
        <w:t xml:space="preserve"> que </w:t>
      </w:r>
      <w:proofErr w:type="spellStart"/>
      <w:r>
        <w:t>el</w:t>
      </w:r>
      <w:proofErr w:type="spellEnd"/>
      <w:r>
        <w:t xml:space="preserve"> </w:t>
      </w:r>
      <w:proofErr w:type="spellStart"/>
      <w:r>
        <w:t>equipo</w:t>
      </w:r>
      <w:proofErr w:type="spellEnd"/>
      <w:r>
        <w:t xml:space="preserve"> 2.</w:t>
      </w:r>
    </w:p>
    <w:p w14:paraId="4A0B7E6E" w14:textId="45C3BDE7" w:rsidR="00BE2EB6" w:rsidRDefault="00000000" w:rsidP="00345518">
      <w:pPr>
        <w:pStyle w:val="Ttulo1"/>
        <w:numPr>
          <w:ilvl w:val="0"/>
          <w:numId w:val="10"/>
        </w:numPr>
      </w:pPr>
      <w:bookmarkStart w:id="5" w:name="_Toc199119721"/>
      <w:proofErr w:type="spellStart"/>
      <w:r>
        <w:t>Conclusiones</w:t>
      </w:r>
      <w:bookmarkEnd w:id="5"/>
      <w:proofErr w:type="spellEnd"/>
    </w:p>
    <w:p w14:paraId="3F7675D0" w14:textId="77777777" w:rsidR="00345518" w:rsidRPr="00345518" w:rsidRDefault="00345518" w:rsidP="00345518"/>
    <w:p w14:paraId="39BCED3C" w14:textId="20A7043D" w:rsidR="00AC175B" w:rsidRPr="00AC175B" w:rsidRDefault="00AC175B" w:rsidP="00AC175B">
      <w:pPr>
        <w:rPr>
          <w:lang w:val="es-ES"/>
        </w:rPr>
      </w:pPr>
      <w:r w:rsidRPr="00AC175B">
        <w:rPr>
          <w:lang w:val="es-ES"/>
        </w:rPr>
        <w:t xml:space="preserve">A lo largo del proceso de validación del sistema, se han ejecutado un total de </w:t>
      </w:r>
      <w:r w:rsidRPr="00AC175B">
        <w:rPr>
          <w:b/>
          <w:bCs/>
          <w:lang w:val="es-ES"/>
        </w:rPr>
        <w:t>56 casos de prueba funcionales</w:t>
      </w:r>
      <w:r w:rsidRPr="00AC175B">
        <w:rPr>
          <w:lang w:val="es-ES"/>
        </w:rPr>
        <w:t>, cubriendo tanto escenarios seguros como maliciosos. Estas pruebas han permitido verificar el correcto funcionamiento de las funcionalidades clave</w:t>
      </w:r>
      <w:r>
        <w:rPr>
          <w:lang w:val="es-ES"/>
        </w:rPr>
        <w:t xml:space="preserve"> asociadas al estudiante #1</w:t>
      </w:r>
      <w:r w:rsidRPr="00AC175B">
        <w:rPr>
          <w:lang w:val="es-ES"/>
        </w:rPr>
        <w:t xml:space="preserve">, así como </w:t>
      </w:r>
      <w:r>
        <w:rPr>
          <w:lang w:val="es-ES"/>
        </w:rPr>
        <w:t>su</w:t>
      </w:r>
      <w:r w:rsidRPr="00AC175B">
        <w:rPr>
          <w:lang w:val="es-ES"/>
        </w:rPr>
        <w:t xml:space="preserve"> robustez ante intentos de acceso indebido. En general, la cobertura de pruebas ha sido adecuada</w:t>
      </w:r>
      <w:r>
        <w:rPr>
          <w:lang w:val="es-ES"/>
        </w:rPr>
        <w:t>, con aproximadamente un 97% de código probado,</w:t>
      </w:r>
      <w:r w:rsidRPr="00AC175B">
        <w:rPr>
          <w:lang w:val="es-ES"/>
        </w:rPr>
        <w:t xml:space="preserve"> y ha contribuido significativamente a la detección y resolución de errores durante el desarrollo.</w:t>
      </w:r>
    </w:p>
    <w:p w14:paraId="1FE5EA7E" w14:textId="1024BF43" w:rsidR="00AC175B" w:rsidRPr="00AC175B" w:rsidRDefault="00AC175B" w:rsidP="00AC175B">
      <w:pPr>
        <w:rPr>
          <w:lang w:val="es-ES"/>
        </w:rPr>
      </w:pPr>
      <w:r w:rsidRPr="00AC175B">
        <w:rPr>
          <w:lang w:val="es-ES"/>
        </w:rPr>
        <w:lastRenderedPageBreak/>
        <w:t xml:space="preserve">En cuanto al rendimiento, </w:t>
      </w:r>
      <w:r>
        <w:rPr>
          <w:lang w:val="es-ES"/>
        </w:rPr>
        <w:t>a</w:t>
      </w:r>
      <w:r w:rsidRPr="00AC175B">
        <w:rPr>
          <w:lang w:val="es-ES"/>
        </w:rPr>
        <w:t>unque no se incluyó una evaluación específica sobre el impacto del uso de índices en las consultas</w:t>
      </w:r>
      <w:r>
        <w:rPr>
          <w:lang w:val="es-ES"/>
        </w:rPr>
        <w:t>,</w:t>
      </w:r>
      <w:r w:rsidRPr="00AC175B">
        <w:rPr>
          <w:lang w:val="es-ES"/>
        </w:rPr>
        <w:t xml:space="preserve"> </w:t>
      </w:r>
      <w:r w:rsidRPr="00AC175B">
        <w:rPr>
          <w:lang w:val="es-ES"/>
        </w:rPr>
        <w:t xml:space="preserve">se ha </w:t>
      </w:r>
      <w:r>
        <w:rPr>
          <w:lang w:val="es-ES"/>
        </w:rPr>
        <w:t xml:space="preserve">podido </w:t>
      </w:r>
      <w:r w:rsidRPr="00AC175B">
        <w:rPr>
          <w:lang w:val="es-ES"/>
        </w:rPr>
        <w:t>realiza</w:t>
      </w:r>
      <w:r>
        <w:rPr>
          <w:lang w:val="es-ES"/>
        </w:rPr>
        <w:t>r</w:t>
      </w:r>
      <w:r w:rsidRPr="00AC175B">
        <w:rPr>
          <w:lang w:val="es-ES"/>
        </w:rPr>
        <w:t xml:space="preserve"> una comparación entre dos equipos distintos</w:t>
      </w:r>
      <w:r>
        <w:rPr>
          <w:lang w:val="es-ES"/>
        </w:rPr>
        <w:t>.</w:t>
      </w:r>
      <w:r w:rsidRPr="00AC175B">
        <w:rPr>
          <w:lang w:val="es-ES"/>
        </w:rPr>
        <w:t xml:space="preserve"> </w:t>
      </w:r>
      <w:r>
        <w:rPr>
          <w:lang w:val="es-ES"/>
        </w:rPr>
        <w:t>L</w:t>
      </w:r>
      <w:r w:rsidRPr="00AC175B">
        <w:rPr>
          <w:lang w:val="es-ES"/>
        </w:rPr>
        <w:t xml:space="preserve">os resultados obtenidos permiten concluir, con un 95% de confianza, que el </w:t>
      </w:r>
      <w:r w:rsidRPr="00AC175B">
        <w:rPr>
          <w:b/>
          <w:bCs/>
          <w:lang w:val="es-ES"/>
        </w:rPr>
        <w:t>Equipo 1 presenta un rendimiento inferior al Equipo 2</w:t>
      </w:r>
      <w:r w:rsidRPr="00AC175B">
        <w:rPr>
          <w:lang w:val="es-ES"/>
        </w:rPr>
        <w:t>, según los tiempos de respuesta medidos en las pruebas funcionales.</w:t>
      </w:r>
    </w:p>
    <w:p w14:paraId="35FE27F0" w14:textId="22B873D2" w:rsidR="00BE2EB6" w:rsidRPr="00AC175B" w:rsidRDefault="00AC175B">
      <w:pPr>
        <w:rPr>
          <w:lang w:val="es-ES"/>
        </w:rPr>
      </w:pPr>
      <w:r w:rsidRPr="00AC175B">
        <w:rPr>
          <w:lang w:val="es-ES"/>
        </w:rPr>
        <w:t>En conjunto, los resultados del informe reflejan un sistema funcionalmente estable y seguro, con un rendimiento aceptable, y establecen una base sólida para futuras mejoras y optimizaciones.</w:t>
      </w:r>
    </w:p>
    <w:p w14:paraId="724F0431" w14:textId="36280008" w:rsidR="00BE2EB6" w:rsidRDefault="00000000" w:rsidP="00345518">
      <w:pPr>
        <w:pStyle w:val="Ttulo1"/>
        <w:numPr>
          <w:ilvl w:val="0"/>
          <w:numId w:val="10"/>
        </w:numPr>
      </w:pPr>
      <w:bookmarkStart w:id="6" w:name="_Toc199119722"/>
      <w:r>
        <w:t>Bibliografía</w:t>
      </w:r>
      <w:bookmarkEnd w:id="6"/>
    </w:p>
    <w:p w14:paraId="5C60BC1E" w14:textId="77777777" w:rsidR="00BE2EB6" w:rsidRDefault="00000000">
      <w:r>
        <w:t>"En blanco intencionalmente".</w:t>
      </w:r>
    </w:p>
    <w:sectPr w:rsidR="00BE2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CB408EC"/>
    <w:multiLevelType w:val="hybridMultilevel"/>
    <w:tmpl w:val="E15E5C7A"/>
    <w:lvl w:ilvl="0" w:tplc="84622672">
      <w:start w:val="6"/>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E80648B"/>
    <w:multiLevelType w:val="hybridMultilevel"/>
    <w:tmpl w:val="EAC2A4A0"/>
    <w:lvl w:ilvl="0" w:tplc="84622672">
      <w:start w:val="6"/>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0926A1"/>
    <w:multiLevelType w:val="hybridMultilevel"/>
    <w:tmpl w:val="659EE178"/>
    <w:lvl w:ilvl="0" w:tplc="84622672">
      <w:start w:val="6"/>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1DB277F"/>
    <w:multiLevelType w:val="hybridMultilevel"/>
    <w:tmpl w:val="F9A86622"/>
    <w:lvl w:ilvl="0" w:tplc="84622672">
      <w:start w:val="6"/>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2D53763"/>
    <w:multiLevelType w:val="hybridMultilevel"/>
    <w:tmpl w:val="13B09D58"/>
    <w:lvl w:ilvl="0" w:tplc="84622672">
      <w:start w:val="6"/>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0DC5DCB"/>
    <w:multiLevelType w:val="hybridMultilevel"/>
    <w:tmpl w:val="FBBC2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C16576"/>
    <w:multiLevelType w:val="hybridMultilevel"/>
    <w:tmpl w:val="3B6E5C5A"/>
    <w:lvl w:ilvl="0" w:tplc="84622672">
      <w:start w:val="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216432"/>
    <w:multiLevelType w:val="hybridMultilevel"/>
    <w:tmpl w:val="59AA34FE"/>
    <w:lvl w:ilvl="0" w:tplc="84622672">
      <w:start w:val="6"/>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2D7885"/>
    <w:multiLevelType w:val="hybridMultilevel"/>
    <w:tmpl w:val="2E361A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E6F6A0D"/>
    <w:multiLevelType w:val="hybridMultilevel"/>
    <w:tmpl w:val="6060C89A"/>
    <w:lvl w:ilvl="0" w:tplc="84622672">
      <w:start w:val="6"/>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634231"/>
    <w:multiLevelType w:val="hybridMultilevel"/>
    <w:tmpl w:val="2730C9E0"/>
    <w:lvl w:ilvl="0" w:tplc="84622672">
      <w:start w:val="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080849"/>
    <w:multiLevelType w:val="hybridMultilevel"/>
    <w:tmpl w:val="139246D6"/>
    <w:lvl w:ilvl="0" w:tplc="84622672">
      <w:start w:val="7"/>
      <w:numFmt w:val="bullet"/>
      <w:lvlText w:val="-"/>
      <w:lvlJc w:val="left"/>
      <w:pPr>
        <w:ind w:left="360" w:hanging="360"/>
      </w:pPr>
      <w:rPr>
        <w:rFonts w:ascii="Calibri" w:eastAsiaTheme="minorEastAsia"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6C554EE2"/>
    <w:multiLevelType w:val="hybridMultilevel"/>
    <w:tmpl w:val="EC8A0A3E"/>
    <w:lvl w:ilvl="0" w:tplc="84622672">
      <w:start w:val="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1A7853"/>
    <w:multiLevelType w:val="hybridMultilevel"/>
    <w:tmpl w:val="D92CF7D6"/>
    <w:lvl w:ilvl="0" w:tplc="84622672">
      <w:start w:val="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6732803">
    <w:abstractNumId w:val="8"/>
  </w:num>
  <w:num w:numId="2" w16cid:durableId="1324233721">
    <w:abstractNumId w:val="6"/>
  </w:num>
  <w:num w:numId="3" w16cid:durableId="770902353">
    <w:abstractNumId w:val="5"/>
  </w:num>
  <w:num w:numId="4" w16cid:durableId="1406029128">
    <w:abstractNumId w:val="4"/>
  </w:num>
  <w:num w:numId="5" w16cid:durableId="1754207813">
    <w:abstractNumId w:val="7"/>
  </w:num>
  <w:num w:numId="6" w16cid:durableId="1626110620">
    <w:abstractNumId w:val="3"/>
  </w:num>
  <w:num w:numId="7" w16cid:durableId="1266113783">
    <w:abstractNumId w:val="2"/>
  </w:num>
  <w:num w:numId="8" w16cid:durableId="359742340">
    <w:abstractNumId w:val="1"/>
  </w:num>
  <w:num w:numId="9" w16cid:durableId="80151871">
    <w:abstractNumId w:val="0"/>
  </w:num>
  <w:num w:numId="10" w16cid:durableId="377584308">
    <w:abstractNumId w:val="17"/>
  </w:num>
  <w:num w:numId="11" w16cid:durableId="512647115">
    <w:abstractNumId w:val="15"/>
  </w:num>
  <w:num w:numId="12" w16cid:durableId="250622876">
    <w:abstractNumId w:val="13"/>
  </w:num>
  <w:num w:numId="13" w16cid:durableId="525338794">
    <w:abstractNumId w:val="20"/>
  </w:num>
  <w:num w:numId="14" w16cid:durableId="1215891409">
    <w:abstractNumId w:val="10"/>
  </w:num>
  <w:num w:numId="15" w16cid:durableId="553741356">
    <w:abstractNumId w:val="12"/>
  </w:num>
  <w:num w:numId="16" w16cid:durableId="2021858260">
    <w:abstractNumId w:val="18"/>
  </w:num>
  <w:num w:numId="17" w16cid:durableId="1381712583">
    <w:abstractNumId w:val="11"/>
  </w:num>
  <w:num w:numId="18" w16cid:durableId="1204054960">
    <w:abstractNumId w:val="9"/>
  </w:num>
  <w:num w:numId="19" w16cid:durableId="2022201427">
    <w:abstractNumId w:val="16"/>
  </w:num>
  <w:num w:numId="20" w16cid:durableId="392046122">
    <w:abstractNumId w:val="19"/>
  </w:num>
  <w:num w:numId="21" w16cid:durableId="1355764775">
    <w:abstractNumId w:val="14"/>
  </w:num>
  <w:num w:numId="22" w16cid:durableId="958416262">
    <w:abstractNumId w:val="22"/>
  </w:num>
  <w:num w:numId="23" w16cid:durableId="6070815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E07"/>
    <w:rsid w:val="00034616"/>
    <w:rsid w:val="0006063C"/>
    <w:rsid w:val="0015074B"/>
    <w:rsid w:val="001D44C5"/>
    <w:rsid w:val="00214DFA"/>
    <w:rsid w:val="0029639D"/>
    <w:rsid w:val="00326F90"/>
    <w:rsid w:val="00345518"/>
    <w:rsid w:val="003D1103"/>
    <w:rsid w:val="005152E6"/>
    <w:rsid w:val="0079423C"/>
    <w:rsid w:val="007A76FD"/>
    <w:rsid w:val="00826477"/>
    <w:rsid w:val="00A10635"/>
    <w:rsid w:val="00AA1D8D"/>
    <w:rsid w:val="00AC175B"/>
    <w:rsid w:val="00B0494F"/>
    <w:rsid w:val="00B47730"/>
    <w:rsid w:val="00BA3AC4"/>
    <w:rsid w:val="00BD799B"/>
    <w:rsid w:val="00BE2EB6"/>
    <w:rsid w:val="00CB0664"/>
    <w:rsid w:val="00D166C9"/>
    <w:rsid w:val="00D62865"/>
    <w:rsid w:val="00D7448B"/>
    <w:rsid w:val="00ED2D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9387E"/>
  <w14:defaultImageDpi w14:val="300"/>
  <w15:docId w15:val="{888C14CD-C4C9-445B-A97C-25BB850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03"/>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A10635"/>
    <w:rPr>
      <w:color w:val="0000FF" w:themeColor="hyperlink"/>
      <w:u w:val="single"/>
    </w:rPr>
  </w:style>
  <w:style w:type="character" w:styleId="Mencinsinresolver">
    <w:name w:val="Unresolved Mention"/>
    <w:basedOn w:val="Fuentedeprrafopredeter"/>
    <w:uiPriority w:val="99"/>
    <w:semiHidden/>
    <w:unhideWhenUsed/>
    <w:rsid w:val="00A10635"/>
    <w:rPr>
      <w:color w:val="605E5C"/>
      <w:shd w:val="clear" w:color="auto" w:fill="E1DFDD"/>
    </w:rPr>
  </w:style>
  <w:style w:type="character" w:styleId="Hipervnculovisitado">
    <w:name w:val="FollowedHyperlink"/>
    <w:basedOn w:val="Fuentedeprrafopredeter"/>
    <w:uiPriority w:val="99"/>
    <w:semiHidden/>
    <w:unhideWhenUsed/>
    <w:rsid w:val="00A10635"/>
    <w:rPr>
      <w:color w:val="800080" w:themeColor="followedHyperlink"/>
      <w:u w:val="single"/>
    </w:rPr>
  </w:style>
  <w:style w:type="paragraph" w:styleId="NormalWeb">
    <w:name w:val="Normal (Web)"/>
    <w:basedOn w:val="Normal"/>
    <w:uiPriority w:val="99"/>
    <w:semiHidden/>
    <w:unhideWhenUsed/>
    <w:rsid w:val="00345518"/>
    <w:rPr>
      <w:rFonts w:ascii="Times New Roman" w:hAnsi="Times New Roman" w:cs="Times New Roman"/>
      <w:sz w:val="24"/>
      <w:szCs w:val="24"/>
    </w:rPr>
  </w:style>
  <w:style w:type="paragraph" w:styleId="TDC1">
    <w:name w:val="toc 1"/>
    <w:basedOn w:val="Normal"/>
    <w:next w:val="Normal"/>
    <w:autoRedefine/>
    <w:uiPriority w:val="39"/>
    <w:unhideWhenUsed/>
    <w:rsid w:val="003455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8462">
      <w:bodyDiv w:val="1"/>
      <w:marLeft w:val="0"/>
      <w:marRight w:val="0"/>
      <w:marTop w:val="0"/>
      <w:marBottom w:val="0"/>
      <w:divBdr>
        <w:top w:val="none" w:sz="0" w:space="0" w:color="auto"/>
        <w:left w:val="none" w:sz="0" w:space="0" w:color="auto"/>
        <w:bottom w:val="none" w:sz="0" w:space="0" w:color="auto"/>
        <w:right w:val="none" w:sz="0" w:space="0" w:color="auto"/>
      </w:divBdr>
    </w:div>
    <w:div w:id="73091807">
      <w:bodyDiv w:val="1"/>
      <w:marLeft w:val="0"/>
      <w:marRight w:val="0"/>
      <w:marTop w:val="0"/>
      <w:marBottom w:val="0"/>
      <w:divBdr>
        <w:top w:val="none" w:sz="0" w:space="0" w:color="auto"/>
        <w:left w:val="none" w:sz="0" w:space="0" w:color="auto"/>
        <w:bottom w:val="none" w:sz="0" w:space="0" w:color="auto"/>
        <w:right w:val="none" w:sz="0" w:space="0" w:color="auto"/>
      </w:divBdr>
    </w:div>
    <w:div w:id="181744626">
      <w:bodyDiv w:val="1"/>
      <w:marLeft w:val="0"/>
      <w:marRight w:val="0"/>
      <w:marTop w:val="0"/>
      <w:marBottom w:val="0"/>
      <w:divBdr>
        <w:top w:val="none" w:sz="0" w:space="0" w:color="auto"/>
        <w:left w:val="none" w:sz="0" w:space="0" w:color="auto"/>
        <w:bottom w:val="none" w:sz="0" w:space="0" w:color="auto"/>
        <w:right w:val="none" w:sz="0" w:space="0" w:color="auto"/>
      </w:divBdr>
    </w:div>
    <w:div w:id="458954314">
      <w:bodyDiv w:val="1"/>
      <w:marLeft w:val="0"/>
      <w:marRight w:val="0"/>
      <w:marTop w:val="0"/>
      <w:marBottom w:val="0"/>
      <w:divBdr>
        <w:top w:val="none" w:sz="0" w:space="0" w:color="auto"/>
        <w:left w:val="none" w:sz="0" w:space="0" w:color="auto"/>
        <w:bottom w:val="none" w:sz="0" w:space="0" w:color="auto"/>
        <w:right w:val="none" w:sz="0" w:space="0" w:color="auto"/>
      </w:divBdr>
    </w:div>
    <w:div w:id="533544293">
      <w:bodyDiv w:val="1"/>
      <w:marLeft w:val="0"/>
      <w:marRight w:val="0"/>
      <w:marTop w:val="0"/>
      <w:marBottom w:val="0"/>
      <w:divBdr>
        <w:top w:val="none" w:sz="0" w:space="0" w:color="auto"/>
        <w:left w:val="none" w:sz="0" w:space="0" w:color="auto"/>
        <w:bottom w:val="none" w:sz="0" w:space="0" w:color="auto"/>
        <w:right w:val="none" w:sz="0" w:space="0" w:color="auto"/>
      </w:divBdr>
    </w:div>
    <w:div w:id="732699094">
      <w:bodyDiv w:val="1"/>
      <w:marLeft w:val="0"/>
      <w:marRight w:val="0"/>
      <w:marTop w:val="0"/>
      <w:marBottom w:val="0"/>
      <w:divBdr>
        <w:top w:val="none" w:sz="0" w:space="0" w:color="auto"/>
        <w:left w:val="none" w:sz="0" w:space="0" w:color="auto"/>
        <w:bottom w:val="none" w:sz="0" w:space="0" w:color="auto"/>
        <w:right w:val="none" w:sz="0" w:space="0" w:color="auto"/>
      </w:divBdr>
    </w:div>
    <w:div w:id="1448112920">
      <w:bodyDiv w:val="1"/>
      <w:marLeft w:val="0"/>
      <w:marRight w:val="0"/>
      <w:marTop w:val="0"/>
      <w:marBottom w:val="0"/>
      <w:divBdr>
        <w:top w:val="none" w:sz="0" w:space="0" w:color="auto"/>
        <w:left w:val="none" w:sz="0" w:space="0" w:color="auto"/>
        <w:bottom w:val="none" w:sz="0" w:space="0" w:color="auto"/>
        <w:right w:val="none" w:sz="0" w:space="0" w:color="auto"/>
      </w:divBdr>
    </w:div>
    <w:div w:id="1530220411">
      <w:bodyDiv w:val="1"/>
      <w:marLeft w:val="0"/>
      <w:marRight w:val="0"/>
      <w:marTop w:val="0"/>
      <w:marBottom w:val="0"/>
      <w:divBdr>
        <w:top w:val="none" w:sz="0" w:space="0" w:color="auto"/>
        <w:left w:val="none" w:sz="0" w:space="0" w:color="auto"/>
        <w:bottom w:val="none" w:sz="0" w:space="0" w:color="auto"/>
        <w:right w:val="none" w:sz="0" w:space="0" w:color="auto"/>
      </w:divBdr>
    </w:div>
    <w:div w:id="1706707870">
      <w:bodyDiv w:val="1"/>
      <w:marLeft w:val="0"/>
      <w:marRight w:val="0"/>
      <w:marTop w:val="0"/>
      <w:marBottom w:val="0"/>
      <w:divBdr>
        <w:top w:val="none" w:sz="0" w:space="0" w:color="auto"/>
        <w:left w:val="none" w:sz="0" w:space="0" w:color="auto"/>
        <w:bottom w:val="none" w:sz="0" w:space="0" w:color="auto"/>
        <w:right w:val="none" w:sz="0" w:space="0" w:color="auto"/>
      </w:divBdr>
    </w:div>
    <w:div w:id="2144232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qortalm@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lucpongar@alum.us.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P2-C1-063/Acme-ANS-D04" TargetMode="External"/><Relationship Id="rId11" Type="http://schemas.openxmlformats.org/officeDocument/2006/relationships/hyperlink" Target="mailto:carpalsan1@alum.us.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antolgon@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herrom@alum.us.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16</Pages>
  <Words>2455</Words>
  <Characters>13505</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LUCÍA PONCE GARCÍA DE SOLA</cp:lastModifiedBy>
  <cp:revision>4</cp:revision>
  <dcterms:created xsi:type="dcterms:W3CDTF">2013-12-23T23:15:00Z</dcterms:created>
  <dcterms:modified xsi:type="dcterms:W3CDTF">2025-05-26T20:06:00Z</dcterms:modified>
  <cp:category/>
</cp:coreProperties>
</file>