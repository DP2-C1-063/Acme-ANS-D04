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77777777" w:rsidR="00BE2EB6" w:rsidRPr="00111EB3" w:rsidRDefault="00000000">
      <w:pPr>
        <w:pStyle w:val="Ttulo"/>
        <w:jc w:val="center"/>
        <w:rPr>
          <w:lang w:val="es-ES"/>
        </w:rPr>
      </w:pPr>
      <w:r w:rsidRPr="00111EB3">
        <w:rPr>
          <w:lang w:val="es-ES"/>
        </w:rPr>
        <w:t>Informe de Pruebas</w:t>
      </w:r>
    </w:p>
    <w:p w14:paraId="5414A6F3" w14:textId="77777777" w:rsidR="00BE2EB6" w:rsidRPr="00111EB3" w:rsidRDefault="00000000">
      <w:pPr>
        <w:rPr>
          <w:lang w:val="es-ES"/>
        </w:rPr>
      </w:pPr>
      <w:r w:rsidRPr="00111EB3">
        <w:rPr>
          <w:lang w:val="es-ES"/>
        </w:rPr>
        <w:t>Grupo: [Número del grupo]</w:t>
      </w:r>
    </w:p>
    <w:p w14:paraId="3755A466" w14:textId="77777777" w:rsidR="00BE2EB6" w:rsidRPr="00111EB3" w:rsidRDefault="00000000">
      <w:pPr>
        <w:rPr>
          <w:lang w:val="es-ES"/>
        </w:rPr>
      </w:pPr>
      <w:r w:rsidRPr="00111EB3">
        <w:rPr>
          <w:lang w:val="es-ES"/>
        </w:rPr>
        <w:t>Repositorio: [URL del repositorio]</w:t>
      </w:r>
    </w:p>
    <w:p w14:paraId="6B90BB03" w14:textId="77777777" w:rsidR="00BE2EB6" w:rsidRPr="00111EB3" w:rsidRDefault="00000000">
      <w:pPr>
        <w:rPr>
          <w:lang w:val="es-ES"/>
        </w:rPr>
      </w:pPr>
      <w:r w:rsidRPr="00111EB3">
        <w:rPr>
          <w:lang w:val="es-ES"/>
        </w:rPr>
        <w:t>Integrantes:</w:t>
      </w:r>
    </w:p>
    <w:p w14:paraId="2A6359C1" w14:textId="77777777" w:rsidR="00BE2EB6" w:rsidRPr="00111EB3" w:rsidRDefault="00000000">
      <w:pPr>
        <w:rPr>
          <w:lang w:val="es-ES"/>
        </w:rPr>
      </w:pPr>
      <w:r w:rsidRPr="00111EB3">
        <w:rPr>
          <w:lang w:val="es-ES"/>
        </w:rPr>
        <w:t>- [Nombre 1] - [Correo corporativo]</w:t>
      </w:r>
    </w:p>
    <w:p w14:paraId="4076F7BC" w14:textId="77777777" w:rsidR="00BE2EB6" w:rsidRPr="00111EB3" w:rsidRDefault="00000000">
      <w:pPr>
        <w:rPr>
          <w:lang w:val="es-ES"/>
        </w:rPr>
      </w:pPr>
      <w:r w:rsidRPr="00111EB3">
        <w:rPr>
          <w:lang w:val="es-ES"/>
        </w:rPr>
        <w:t>- [Nombre 2] - [Correo corporativo]</w:t>
      </w:r>
    </w:p>
    <w:p w14:paraId="2F0AD119" w14:textId="77777777" w:rsidR="00BE2EB6" w:rsidRPr="00111EB3" w:rsidRDefault="00000000">
      <w:pPr>
        <w:rPr>
          <w:lang w:val="es-ES"/>
        </w:rPr>
      </w:pPr>
      <w:r w:rsidRPr="00111EB3">
        <w:rPr>
          <w:lang w:val="es-ES"/>
        </w:rPr>
        <w:t>Fecha: [dd/mm/aaaa]</w:t>
      </w:r>
    </w:p>
    <w:p w14:paraId="4D0471D7" w14:textId="77777777" w:rsidR="00BE2EB6" w:rsidRPr="00111EB3" w:rsidRDefault="00000000">
      <w:pPr>
        <w:rPr>
          <w:lang w:val="es-ES"/>
        </w:rPr>
      </w:pPr>
      <w:r w:rsidRPr="00111EB3">
        <w:rPr>
          <w:lang w:val="es-ES"/>
        </w:rPr>
        <w:br w:type="page"/>
      </w:r>
    </w:p>
    <w:p w14:paraId="3E902311" w14:textId="77777777" w:rsidR="00BE2EB6" w:rsidRPr="00111EB3" w:rsidRDefault="00000000">
      <w:pPr>
        <w:pStyle w:val="Ttulo1"/>
        <w:rPr>
          <w:lang w:val="es-ES"/>
        </w:rPr>
      </w:pPr>
      <w:r w:rsidRPr="00111EB3">
        <w:rPr>
          <w:lang w:val="es-ES"/>
        </w:rPr>
        <w:lastRenderedPageBreak/>
        <w:t>Tabla de contenido</w:t>
      </w:r>
    </w:p>
    <w:p w14:paraId="3A9E1479" w14:textId="77777777" w:rsidR="00BE2EB6" w:rsidRPr="00111EB3" w:rsidRDefault="00000000">
      <w:pPr>
        <w:rPr>
          <w:lang w:val="es-ES"/>
        </w:rPr>
      </w:pPr>
      <w:r w:rsidRPr="00111EB3">
        <w:rPr>
          <w:lang w:val="es-ES"/>
        </w:rPr>
        <w:t>1. Resumen ejecutivo ......................................... [pág.]</w:t>
      </w:r>
    </w:p>
    <w:p w14:paraId="5D8442DE" w14:textId="77777777" w:rsidR="00BE2EB6" w:rsidRPr="00111EB3" w:rsidRDefault="00000000">
      <w:pPr>
        <w:rPr>
          <w:lang w:val="es-ES"/>
        </w:rPr>
      </w:pPr>
      <w:r w:rsidRPr="00111EB3">
        <w:rPr>
          <w:lang w:val="es-ES"/>
        </w:rPr>
        <w:t>2. Tabla de revisiones ....................................... [pág.]</w:t>
      </w:r>
    </w:p>
    <w:p w14:paraId="3606217B" w14:textId="77777777" w:rsidR="00BE2EB6" w:rsidRPr="00111EB3" w:rsidRDefault="00000000">
      <w:pPr>
        <w:rPr>
          <w:lang w:val="es-ES"/>
        </w:rPr>
      </w:pPr>
      <w:r w:rsidRPr="00111EB3">
        <w:rPr>
          <w:lang w:val="es-ES"/>
        </w:rPr>
        <w:t>3. Introducción .............................................. [pág.]</w:t>
      </w:r>
    </w:p>
    <w:p w14:paraId="243F3591" w14:textId="77777777" w:rsidR="00BE2EB6" w:rsidRPr="00111EB3" w:rsidRDefault="00000000">
      <w:pPr>
        <w:rPr>
          <w:lang w:val="es-ES"/>
        </w:rPr>
      </w:pPr>
      <w:r w:rsidRPr="00111EB3">
        <w:rPr>
          <w:lang w:val="es-ES"/>
        </w:rPr>
        <w:t>4. Pruebas funcionales ....................................... [pág.]</w:t>
      </w:r>
    </w:p>
    <w:p w14:paraId="27F6B2E6" w14:textId="77777777" w:rsidR="00BE2EB6" w:rsidRPr="00111EB3" w:rsidRDefault="00000000">
      <w:pPr>
        <w:rPr>
          <w:lang w:val="es-ES"/>
        </w:rPr>
      </w:pPr>
      <w:r w:rsidRPr="00111EB3">
        <w:rPr>
          <w:lang w:val="es-ES"/>
        </w:rPr>
        <w:t>5. Pruebas de rendimiento .................................... [pág.]</w:t>
      </w:r>
    </w:p>
    <w:p w14:paraId="3E39F660" w14:textId="77777777" w:rsidR="00BE2EB6" w:rsidRPr="00111EB3" w:rsidRDefault="00000000">
      <w:pPr>
        <w:rPr>
          <w:lang w:val="es-ES"/>
        </w:rPr>
      </w:pPr>
      <w:r w:rsidRPr="00111EB3">
        <w:rPr>
          <w:lang w:val="es-ES"/>
        </w:rPr>
        <w:t>6. Conclusiones .............................................. [pág.]</w:t>
      </w:r>
    </w:p>
    <w:p w14:paraId="50AD8C07" w14:textId="77777777" w:rsidR="00BE2EB6" w:rsidRPr="00111EB3" w:rsidRDefault="00000000">
      <w:pPr>
        <w:rPr>
          <w:lang w:val="es-ES"/>
        </w:rPr>
      </w:pPr>
      <w:r w:rsidRPr="00111EB3">
        <w:rPr>
          <w:lang w:val="es-ES"/>
        </w:rPr>
        <w:t>7. Bibliografía .............................................. [pág.]</w:t>
      </w:r>
    </w:p>
    <w:p w14:paraId="2CE1C980" w14:textId="77777777" w:rsidR="00BE2EB6" w:rsidRPr="00111EB3" w:rsidRDefault="00000000">
      <w:pPr>
        <w:rPr>
          <w:lang w:val="es-ES"/>
        </w:rPr>
      </w:pPr>
      <w:r w:rsidRPr="00111EB3">
        <w:rPr>
          <w:lang w:val="es-ES"/>
        </w:rPr>
        <w:br w:type="page"/>
      </w:r>
    </w:p>
    <w:p w14:paraId="6CFC0EFC" w14:textId="77777777" w:rsidR="00BE2EB6" w:rsidRPr="00111EB3" w:rsidRDefault="00000000">
      <w:pPr>
        <w:pStyle w:val="Ttulo1"/>
        <w:rPr>
          <w:lang w:val="es-ES"/>
        </w:rPr>
      </w:pPr>
      <w:r w:rsidRPr="00111EB3">
        <w:rPr>
          <w:lang w:val="es-ES"/>
        </w:rPr>
        <w:lastRenderedPageBreak/>
        <w:t>Resumen ejecutivo</w:t>
      </w:r>
    </w:p>
    <w:p w14:paraId="341D6828" w14:textId="5D3AA060" w:rsidR="002D3A7A" w:rsidRPr="002D3A7A" w:rsidRDefault="002D3A7A" w:rsidP="002D3A7A">
      <w:pPr>
        <w:rPr>
          <w:lang w:val="es-ES"/>
        </w:rPr>
      </w:pPr>
      <w:r w:rsidRPr="002D3A7A">
        <w:rPr>
          <w:lang w:val="es-ES"/>
        </w:rPr>
        <w:t>Este informe de pruebas documenta los resultados de las pruebas funcionales y de rendimiento realizadas en el sistema de gestión de </w:t>
      </w:r>
      <w:r w:rsidRPr="002D3A7A">
        <w:rPr>
          <w:i/>
          <w:iCs/>
          <w:lang w:val="es-ES"/>
        </w:rPr>
        <w:t>claims</w:t>
      </w:r>
      <w:r w:rsidRPr="002D3A7A">
        <w:rPr>
          <w:lang w:val="es-ES"/>
        </w:rPr>
        <w:t> y </w:t>
      </w:r>
      <w:r w:rsidRPr="002D3A7A">
        <w:rPr>
          <w:i/>
          <w:iCs/>
          <w:lang w:val="es-ES"/>
        </w:rPr>
        <w:t>tracking logs</w:t>
      </w:r>
      <w:r w:rsidRPr="002D3A7A">
        <w:rPr>
          <w:lang w:val="es-ES"/>
        </w:rPr>
        <w:t>. Las pruebas funcionales abarcaron diversas funcionalidades, como la creación, actualización, eliminación, publicación y revisión de </w:t>
      </w:r>
      <w:r w:rsidRPr="002D3A7A">
        <w:rPr>
          <w:i/>
          <w:iCs/>
          <w:lang w:val="es-ES"/>
        </w:rPr>
        <w:t>claims</w:t>
      </w:r>
      <w:r w:rsidRPr="002D3A7A">
        <w:rPr>
          <w:lang w:val="es-ES"/>
        </w:rPr>
        <w:t> y </w:t>
      </w:r>
      <w:r w:rsidRPr="002D3A7A">
        <w:rPr>
          <w:i/>
          <w:iCs/>
          <w:lang w:val="es-ES"/>
        </w:rPr>
        <w:t>tracking logs</w:t>
      </w:r>
      <w:r w:rsidRPr="002D3A7A">
        <w:rPr>
          <w:lang w:val="es-ES"/>
        </w:rPr>
        <w:t>, así como la validación de permisos de acceso. Todas las pruebas fueron exitosas, demostrando que el sistema cumple con los requisitos básicos de funcionalidad y seguridad.</w:t>
      </w:r>
    </w:p>
    <w:p w14:paraId="6731871E" w14:textId="77777777" w:rsidR="002D3A7A" w:rsidRPr="002D3A7A" w:rsidRDefault="002D3A7A" w:rsidP="002D3A7A">
      <w:pPr>
        <w:rPr>
          <w:lang w:val="es-ES"/>
        </w:rPr>
      </w:pPr>
      <w:r w:rsidRPr="002D3A7A">
        <w:rPr>
          <w:lang w:val="es-ES"/>
        </w:rPr>
        <w:t>En cuanto al rendimiento, se identificaron cuellos de botella en las consultas a la base de datos, lo que llevó a la implementación de índices para optimizar el tiempo de respuesta. Tras esta mejora, se observó una reducción significativa en el </w:t>
      </w:r>
      <w:r w:rsidRPr="002D3A7A">
        <w:rPr>
          <w:i/>
          <w:iCs/>
          <w:lang w:val="es-ES"/>
        </w:rPr>
        <w:t>wall time</w:t>
      </w:r>
      <w:r w:rsidRPr="002D3A7A">
        <w:rPr>
          <w:lang w:val="es-ES"/>
        </w:rPr>
        <w:t> promedio, pasando de </w:t>
      </w:r>
      <w:r w:rsidRPr="002D3A7A">
        <w:rPr>
          <w:b/>
          <w:bCs/>
          <w:lang w:val="es-ES"/>
        </w:rPr>
        <w:t>35.673 ms</w:t>
      </w:r>
      <w:r w:rsidRPr="002D3A7A">
        <w:rPr>
          <w:lang w:val="es-ES"/>
        </w:rPr>
        <w:t> a </w:t>
      </w:r>
      <w:r w:rsidRPr="002D3A7A">
        <w:rPr>
          <w:b/>
          <w:bCs/>
          <w:lang w:val="es-ES"/>
        </w:rPr>
        <w:t>21.602 ms</w:t>
      </w:r>
      <w:r w:rsidRPr="002D3A7A">
        <w:rPr>
          <w:lang w:val="es-ES"/>
        </w:rPr>
        <w:t>, con un </w:t>
      </w:r>
      <w:r w:rsidRPr="002D3A7A">
        <w:rPr>
          <w:i/>
          <w:iCs/>
          <w:lang w:val="es-ES"/>
        </w:rPr>
        <w:t>p-value</w:t>
      </w:r>
      <w:r w:rsidRPr="002D3A7A">
        <w:rPr>
          <w:lang w:val="es-ES"/>
        </w:rPr>
        <w:t> de </w:t>
      </w:r>
      <w:r w:rsidRPr="002D3A7A">
        <w:rPr>
          <w:b/>
          <w:bCs/>
          <w:lang w:val="es-ES"/>
        </w:rPr>
        <w:t>0.0005005</w:t>
      </w:r>
      <w:r w:rsidRPr="002D3A7A">
        <w:rPr>
          <w:lang w:val="es-ES"/>
        </w:rPr>
        <w:t>, lo que confirma la efectividad de la optimización. Sin embargo, el análisis de intervalos de confianza sugiere que aún hay margen para mejoras adicionales.</w:t>
      </w:r>
    </w:p>
    <w:p w14:paraId="721979C3" w14:textId="77777777" w:rsidR="002D3A7A" w:rsidRPr="002D3A7A" w:rsidRDefault="002D3A7A" w:rsidP="002D3A7A">
      <w:pPr>
        <w:rPr>
          <w:lang w:val="es-ES"/>
        </w:rPr>
      </w:pPr>
      <w:r w:rsidRPr="002D3A7A">
        <w:rPr>
          <w:lang w:val="es-ES"/>
        </w:rPr>
        <w:t>Este informe concluye que el sistema funciona correctamente en términos de funcionalidad básica, pero recomienda continuar con optimizaciones para alcanzar un rendimiento óptimo en diferentes entornos.</w:t>
      </w:r>
    </w:p>
    <w:p w14:paraId="1CD7D16F" w14:textId="5F8A71BF" w:rsidR="00BE2EB6" w:rsidRPr="0019731F" w:rsidRDefault="00BE2EB6">
      <w:pPr>
        <w:rPr>
          <w:lang w:val="es-ES"/>
        </w:rPr>
      </w:pPr>
    </w:p>
    <w:p w14:paraId="1E8A5AC8" w14:textId="77777777" w:rsidR="00BE2EB6" w:rsidRPr="0019731F" w:rsidRDefault="00000000">
      <w:pPr>
        <w:pStyle w:val="Ttulo1"/>
        <w:rPr>
          <w:lang w:val="es-ES"/>
        </w:rPr>
      </w:pPr>
      <w:r w:rsidRPr="0019731F">
        <w:rPr>
          <w:lang w:val="es-ES"/>
        </w:rPr>
        <w:t>Tabla de revisiones</w:t>
      </w:r>
    </w:p>
    <w:tbl>
      <w:tblPr>
        <w:tblStyle w:val="Tablaconcuadrcula"/>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r>
              <w:t>Revisión</w:t>
            </w:r>
          </w:p>
        </w:tc>
        <w:tc>
          <w:tcPr>
            <w:tcW w:w="2880" w:type="dxa"/>
          </w:tcPr>
          <w:p w14:paraId="13ABB5D9" w14:textId="77777777" w:rsidR="00BE2EB6" w:rsidRDefault="00000000">
            <w:r>
              <w:t>Fecha</w:t>
            </w:r>
          </w:p>
        </w:tc>
        <w:tc>
          <w:tcPr>
            <w:tcW w:w="2880" w:type="dxa"/>
          </w:tcPr>
          <w:p w14:paraId="3D6BF27D" w14:textId="77777777" w:rsidR="00BE2EB6" w:rsidRDefault="00000000">
            <w:r>
              <w:t>Descripción breve</w:t>
            </w:r>
          </w:p>
        </w:tc>
      </w:tr>
      <w:tr w:rsidR="00BE2EB6" w14:paraId="284CD270" w14:textId="77777777">
        <w:tc>
          <w:tcPr>
            <w:tcW w:w="2880" w:type="dxa"/>
          </w:tcPr>
          <w:p w14:paraId="2093FADA" w14:textId="77777777" w:rsidR="00BE2EB6" w:rsidRDefault="00000000">
            <w:r>
              <w:t>1.0</w:t>
            </w:r>
          </w:p>
        </w:tc>
        <w:tc>
          <w:tcPr>
            <w:tcW w:w="2880" w:type="dxa"/>
          </w:tcPr>
          <w:p w14:paraId="680B4FD7" w14:textId="09E29AD9" w:rsidR="00BE2EB6" w:rsidRDefault="00000000">
            <w:r>
              <w:t>[</w:t>
            </w:r>
            <w:r w:rsidR="00111EB3">
              <w:t>25</w:t>
            </w:r>
            <w:r>
              <w:t>/</w:t>
            </w:r>
            <w:r w:rsidR="00111EB3">
              <w:t>05</w:t>
            </w:r>
            <w:r>
              <w:t>/</w:t>
            </w:r>
            <w:r w:rsidR="00111EB3">
              <w:t>2025</w:t>
            </w:r>
            <w:r>
              <w:t>]</w:t>
            </w:r>
          </w:p>
        </w:tc>
        <w:tc>
          <w:tcPr>
            <w:tcW w:w="2880" w:type="dxa"/>
          </w:tcPr>
          <w:p w14:paraId="1502D25C" w14:textId="77777777" w:rsidR="00BE2EB6" w:rsidRDefault="00000000">
            <w:r>
              <w:t>Versión inicial</w:t>
            </w:r>
          </w:p>
        </w:tc>
      </w:tr>
    </w:tbl>
    <w:p w14:paraId="2631E350" w14:textId="77777777" w:rsidR="00BE2EB6" w:rsidRDefault="00000000">
      <w:pPr>
        <w:pStyle w:val="Ttulo1"/>
      </w:pPr>
      <w:r>
        <w:t>Introducción</w:t>
      </w:r>
    </w:p>
    <w:p w14:paraId="76023E11" w14:textId="19668698" w:rsidR="002D3A7A" w:rsidRPr="002D3A7A" w:rsidRDefault="002D3A7A" w:rsidP="002D3A7A">
      <w:pPr>
        <w:rPr>
          <w:lang w:val="es-ES"/>
        </w:rPr>
      </w:pPr>
      <w:r w:rsidRPr="002D3A7A">
        <w:rPr>
          <w:lang w:val="es-ES"/>
        </w:rPr>
        <w:t>El presente informe tiene como objetivo evaluar el correcto funcionamiento del sistema de gestión de </w:t>
      </w:r>
      <w:r w:rsidRPr="002D3A7A">
        <w:rPr>
          <w:i/>
          <w:iCs/>
          <w:lang w:val="es-ES"/>
        </w:rPr>
        <w:t>claims</w:t>
      </w:r>
      <w:r w:rsidRPr="002D3A7A">
        <w:rPr>
          <w:lang w:val="es-ES"/>
        </w:rPr>
        <w:t> y </w:t>
      </w:r>
      <w:r w:rsidRPr="002D3A7A">
        <w:rPr>
          <w:i/>
          <w:iCs/>
          <w:lang w:val="es-ES"/>
        </w:rPr>
        <w:t>tracking logs</w:t>
      </w:r>
      <w:r w:rsidRPr="002D3A7A">
        <w:rPr>
          <w:lang w:val="es-ES"/>
        </w:rPr>
        <w:t>, mediante pruebas funcionales y de rendimiento. Las pruebas funcionales se centraron en validar los flujos de trabajo principales, incluyendo la creación, modificación, eliminación y publicación de registros, así como las restricciones de acceso para usuarios no autorizados.</w:t>
      </w:r>
    </w:p>
    <w:p w14:paraId="4F140DBB" w14:textId="77777777" w:rsidR="002D3A7A" w:rsidRPr="002D3A7A" w:rsidRDefault="002D3A7A" w:rsidP="002D3A7A">
      <w:pPr>
        <w:rPr>
          <w:lang w:val="es-ES"/>
        </w:rPr>
      </w:pPr>
      <w:r w:rsidRPr="002D3A7A">
        <w:rPr>
          <w:lang w:val="es-ES"/>
        </w:rPr>
        <w:t>Adicionalmente, se realizó un análisis de rendimiento para medir la eficiencia del sistema en términos de tiempo de respuesta. Se detectaron ineficiencias en las consultas a la base de datos, lo que motivó la implementación de índices para mejorar la velocidad de respuesta. Los resultados de estas pruebas permiten determinar tanto la robustez del sistema como las áreas de mejora para futuras iteraciones.</w:t>
      </w:r>
    </w:p>
    <w:p w14:paraId="4F5FAD01" w14:textId="77777777" w:rsidR="002D3A7A" w:rsidRPr="002D3A7A" w:rsidRDefault="002D3A7A" w:rsidP="002D3A7A">
      <w:pPr>
        <w:rPr>
          <w:lang w:val="es-ES"/>
        </w:rPr>
      </w:pPr>
      <w:r w:rsidRPr="002D3A7A">
        <w:rPr>
          <w:lang w:val="es-ES"/>
        </w:rPr>
        <w:t>Este documento está estructurado en secciones que detallan los casos de prueba, los resultados obtenidos, las optimizaciones implementadas y las conclusiones derivadas del análisis.</w:t>
      </w:r>
    </w:p>
    <w:p w14:paraId="62EA389F" w14:textId="0D462972" w:rsidR="00BE2EB6" w:rsidRDefault="00BE2EB6"/>
    <w:p w14:paraId="4E8B0D51" w14:textId="77777777" w:rsidR="00BE2EB6" w:rsidRDefault="00000000">
      <w:pPr>
        <w:pStyle w:val="Ttulo1"/>
      </w:pPr>
      <w:r>
        <w:lastRenderedPageBreak/>
        <w:t>Pruebas funcionales</w:t>
      </w:r>
    </w:p>
    <w:p w14:paraId="478AC94C" w14:textId="36322F06" w:rsidR="00BE2EB6" w:rsidRPr="00111EB3" w:rsidRDefault="00D62865">
      <w:pPr>
        <w:rPr>
          <w:lang w:val="es-ES"/>
        </w:rPr>
      </w:pPr>
      <w:r w:rsidRPr="00111EB3">
        <w:rPr>
          <w:lang w:val="es-ES"/>
        </w:rPr>
        <w:t>En esta sección se detallan los casos de prueba implementados, organizados por funcionalidad. Para cada caso de prueba, se incluye una breve descripción y una evaluación de su efectividad en la detección de errores.</w:t>
      </w:r>
    </w:p>
    <w:p w14:paraId="1466B5F2" w14:textId="3C903641" w:rsidR="00D62865" w:rsidRDefault="00D62865" w:rsidP="00D62865">
      <w:pPr>
        <w:rPr>
          <w:lang w:val="es-ES"/>
        </w:rPr>
      </w:pPr>
      <w:r w:rsidRPr="00111EB3">
        <w:rPr>
          <w:lang w:val="es-ES"/>
        </w:rPr>
        <w:t>Funcionalidad: [</w:t>
      </w:r>
      <w:r w:rsidR="00111EB3">
        <w:rPr>
          <w:lang w:val="es-ES"/>
        </w:rPr>
        <w:t>Claim list service</w:t>
      </w:r>
      <w:r w:rsidRPr="00111EB3">
        <w:rPr>
          <w:lang w:val="es-ES"/>
        </w:rPr>
        <w:t>]</w:t>
      </w:r>
    </w:p>
    <w:p w14:paraId="435EBBB0" w14:textId="77777777" w:rsidR="00D62865" w:rsidRPr="00111EB3" w:rsidRDefault="00D62865" w:rsidP="00D62865">
      <w:pPr>
        <w:rPr>
          <w:lang w:val="es-ES"/>
        </w:rPr>
      </w:pPr>
      <w:r w:rsidRPr="00111EB3">
        <w:rPr>
          <w:lang w:val="es-ES"/>
        </w:rPr>
        <w:t>- Caso de prueba 1:</w:t>
      </w:r>
    </w:p>
    <w:p w14:paraId="24532050" w14:textId="7E7731D9" w:rsidR="00D62865" w:rsidRPr="00111EB3" w:rsidRDefault="00D62865" w:rsidP="00D62865">
      <w:pPr>
        <w:rPr>
          <w:lang w:val="es-ES"/>
        </w:rPr>
      </w:pPr>
      <w:r w:rsidRPr="00111EB3">
        <w:rPr>
          <w:lang w:val="es-ES"/>
        </w:rPr>
        <w:t xml:space="preserve">  Descripción: [</w:t>
      </w:r>
      <w:r w:rsidR="00111EB3">
        <w:rPr>
          <w:lang w:val="es-ES"/>
        </w:rPr>
        <w:t>Entrar en list-pending-claim y list-completed-claim logueado con un usuario correcto y comprobar que los datos se muestran correctamente</w:t>
      </w:r>
      <w:r w:rsidRPr="00111EB3">
        <w:rPr>
          <w:lang w:val="es-ES"/>
        </w:rPr>
        <w:t>]</w:t>
      </w:r>
    </w:p>
    <w:p w14:paraId="240B5A95" w14:textId="5F9AAE1D" w:rsidR="00D62865" w:rsidRPr="00111EB3" w:rsidRDefault="00D62865" w:rsidP="00D62865">
      <w:pPr>
        <w:rPr>
          <w:lang w:val="es-ES"/>
        </w:rPr>
      </w:pPr>
      <w:r w:rsidRPr="00111EB3">
        <w:rPr>
          <w:lang w:val="es-ES"/>
        </w:rPr>
        <w:t xml:space="preserve">  Resultado: [Éxito]</w:t>
      </w:r>
    </w:p>
    <w:p w14:paraId="7EFE1892" w14:textId="4C167543" w:rsidR="00D62865" w:rsidRDefault="00D62865" w:rsidP="00D62865">
      <w:pPr>
        <w:rPr>
          <w:lang w:val="es-ES"/>
        </w:rPr>
      </w:pPr>
      <w:r w:rsidRPr="00111EB3">
        <w:rPr>
          <w:lang w:val="es-ES"/>
        </w:rPr>
        <w:t xml:space="preserve">  Efectividad para detectar errores: [Baja]</w:t>
      </w:r>
    </w:p>
    <w:p w14:paraId="656E4DBA" w14:textId="54749D9B" w:rsidR="00111EB3" w:rsidRPr="00111EB3" w:rsidRDefault="00111EB3" w:rsidP="00111EB3">
      <w:pPr>
        <w:rPr>
          <w:lang w:val="es-ES"/>
        </w:rPr>
      </w:pPr>
      <w:r w:rsidRPr="00111EB3">
        <w:rPr>
          <w:lang w:val="es-ES"/>
        </w:rPr>
        <w:t xml:space="preserve">- Caso de prueba </w:t>
      </w:r>
      <w:r>
        <w:rPr>
          <w:lang w:val="es-ES"/>
        </w:rPr>
        <w:t>2</w:t>
      </w:r>
      <w:r w:rsidRPr="00111EB3">
        <w:rPr>
          <w:lang w:val="es-ES"/>
        </w:rPr>
        <w:t>:</w:t>
      </w:r>
    </w:p>
    <w:p w14:paraId="53A8C178" w14:textId="544FF02A" w:rsidR="00111EB3" w:rsidRPr="00111EB3" w:rsidRDefault="00111EB3" w:rsidP="00111EB3">
      <w:pPr>
        <w:rPr>
          <w:lang w:val="es-ES"/>
        </w:rPr>
      </w:pPr>
      <w:r w:rsidRPr="00111EB3">
        <w:rPr>
          <w:lang w:val="es-ES"/>
        </w:rPr>
        <w:t xml:space="preserve">  Descripción: [</w:t>
      </w:r>
      <w:r>
        <w:rPr>
          <w:lang w:val="es-ES"/>
        </w:rPr>
        <w:t>Entrar en list-pending-claim y list-completed-claim sin loguear</w:t>
      </w:r>
      <w:r w:rsidR="00694ED2">
        <w:rPr>
          <w:lang w:val="es-ES"/>
        </w:rPr>
        <w:t xml:space="preserve"> </w:t>
      </w:r>
      <w:r>
        <w:rPr>
          <w:lang w:val="es-ES"/>
        </w:rPr>
        <w:t>y comprobar que devuelve un not-authorised</w:t>
      </w:r>
      <w:r w:rsidRPr="00111EB3">
        <w:rPr>
          <w:lang w:val="es-ES"/>
        </w:rPr>
        <w:t>]</w:t>
      </w:r>
    </w:p>
    <w:p w14:paraId="0C12FDD3" w14:textId="77777777" w:rsidR="00111EB3" w:rsidRPr="00111EB3" w:rsidRDefault="00111EB3" w:rsidP="00111EB3">
      <w:pPr>
        <w:rPr>
          <w:lang w:val="es-ES"/>
        </w:rPr>
      </w:pPr>
      <w:r w:rsidRPr="00111EB3">
        <w:rPr>
          <w:lang w:val="es-ES"/>
        </w:rPr>
        <w:t xml:space="preserve">  Resultado: [Éxito]</w:t>
      </w:r>
    </w:p>
    <w:p w14:paraId="4FA04A57" w14:textId="77777777" w:rsidR="00111EB3" w:rsidRDefault="00111EB3" w:rsidP="00111EB3">
      <w:pPr>
        <w:rPr>
          <w:lang w:val="es-ES"/>
        </w:rPr>
      </w:pPr>
      <w:r w:rsidRPr="00111EB3">
        <w:rPr>
          <w:lang w:val="es-ES"/>
        </w:rPr>
        <w:t xml:space="preserve">  Efectividad para detectar errores: [Baja]</w:t>
      </w:r>
    </w:p>
    <w:p w14:paraId="14F8F4F3" w14:textId="5E37C2D3" w:rsidR="00694ED2" w:rsidRDefault="00694ED2" w:rsidP="00694ED2">
      <w:pPr>
        <w:rPr>
          <w:lang w:val="es-ES"/>
        </w:rPr>
      </w:pPr>
      <w:r w:rsidRPr="00111EB3">
        <w:rPr>
          <w:lang w:val="es-ES"/>
        </w:rPr>
        <w:t>Funcionalidad: [</w:t>
      </w:r>
      <w:r>
        <w:rPr>
          <w:lang w:val="es-ES"/>
        </w:rPr>
        <w:t>Claim</w:t>
      </w:r>
      <w:r>
        <w:rPr>
          <w:lang w:val="es-ES"/>
        </w:rPr>
        <w:t>show</w:t>
      </w:r>
      <w:r w:rsidRPr="00111EB3">
        <w:rPr>
          <w:lang w:val="es-ES"/>
        </w:rPr>
        <w:t>]</w:t>
      </w:r>
    </w:p>
    <w:p w14:paraId="18CF1B80" w14:textId="7A76CB22" w:rsidR="00111EB3" w:rsidRPr="00111EB3" w:rsidRDefault="00111EB3" w:rsidP="00111EB3">
      <w:pPr>
        <w:rPr>
          <w:lang w:val="es-ES"/>
        </w:rPr>
      </w:pPr>
      <w:r w:rsidRPr="00111EB3">
        <w:rPr>
          <w:lang w:val="es-ES"/>
        </w:rPr>
        <w:t xml:space="preserve">- Caso de prueba </w:t>
      </w:r>
      <w:r w:rsidR="00694ED2">
        <w:rPr>
          <w:lang w:val="es-ES"/>
        </w:rPr>
        <w:t>1</w:t>
      </w:r>
      <w:r w:rsidRPr="00111EB3">
        <w:rPr>
          <w:lang w:val="es-ES"/>
        </w:rPr>
        <w:t>:</w:t>
      </w:r>
    </w:p>
    <w:p w14:paraId="5C5ECF52" w14:textId="7B29EC52" w:rsidR="00111EB3" w:rsidRPr="00111EB3" w:rsidRDefault="00111EB3" w:rsidP="00111EB3">
      <w:pPr>
        <w:rPr>
          <w:lang w:val="es-ES"/>
        </w:rPr>
      </w:pPr>
      <w:r w:rsidRPr="00111EB3">
        <w:rPr>
          <w:lang w:val="es-ES"/>
        </w:rPr>
        <w:t xml:space="preserve">  Descripción: [</w:t>
      </w:r>
      <w:r>
        <w:rPr>
          <w:lang w:val="es-ES"/>
        </w:rPr>
        <w:t xml:space="preserve">Entrar en </w:t>
      </w:r>
      <w:r w:rsidR="0019731F">
        <w:rPr>
          <w:lang w:val="es-ES"/>
        </w:rPr>
        <w:t xml:space="preserve">claim-show </w:t>
      </w:r>
      <w:r>
        <w:rPr>
          <w:lang w:val="es-ES"/>
        </w:rPr>
        <w:t>logueado con un usuario correcto y comprobar que los datos se muestran correctamente</w:t>
      </w:r>
      <w:r w:rsidRPr="00111EB3">
        <w:rPr>
          <w:lang w:val="es-ES"/>
        </w:rPr>
        <w:t>]</w:t>
      </w:r>
    </w:p>
    <w:p w14:paraId="3C44641E" w14:textId="77777777" w:rsidR="00111EB3" w:rsidRPr="00111EB3" w:rsidRDefault="00111EB3" w:rsidP="00111EB3">
      <w:pPr>
        <w:rPr>
          <w:lang w:val="es-ES"/>
        </w:rPr>
      </w:pPr>
      <w:r w:rsidRPr="00111EB3">
        <w:rPr>
          <w:lang w:val="es-ES"/>
        </w:rPr>
        <w:t xml:space="preserve">  Resultado: [Éxito]</w:t>
      </w:r>
    </w:p>
    <w:p w14:paraId="26C198E2" w14:textId="77777777" w:rsidR="00111EB3" w:rsidRDefault="00111EB3" w:rsidP="00111EB3">
      <w:pPr>
        <w:rPr>
          <w:lang w:val="es-ES"/>
        </w:rPr>
      </w:pPr>
      <w:r w:rsidRPr="00111EB3">
        <w:rPr>
          <w:lang w:val="es-ES"/>
        </w:rPr>
        <w:t xml:space="preserve">  Efectividad para detectar errores: [Baja]</w:t>
      </w:r>
    </w:p>
    <w:p w14:paraId="2C759775" w14:textId="71914716" w:rsidR="0019731F" w:rsidRPr="00111EB3" w:rsidRDefault="0019731F" w:rsidP="0019731F">
      <w:pPr>
        <w:rPr>
          <w:lang w:val="es-ES"/>
        </w:rPr>
      </w:pPr>
      <w:r w:rsidRPr="00111EB3">
        <w:rPr>
          <w:lang w:val="es-ES"/>
        </w:rPr>
        <w:t xml:space="preserve">- Caso de prueba </w:t>
      </w:r>
      <w:r w:rsidR="00694ED2">
        <w:rPr>
          <w:lang w:val="es-ES"/>
        </w:rPr>
        <w:t>2</w:t>
      </w:r>
      <w:r w:rsidRPr="00111EB3">
        <w:rPr>
          <w:lang w:val="es-ES"/>
        </w:rPr>
        <w:t>:</w:t>
      </w:r>
    </w:p>
    <w:p w14:paraId="364023CB" w14:textId="2DC411B1" w:rsidR="0019731F" w:rsidRPr="00111EB3" w:rsidRDefault="0019731F" w:rsidP="0019731F">
      <w:pPr>
        <w:rPr>
          <w:lang w:val="es-ES"/>
        </w:rPr>
      </w:pPr>
      <w:r w:rsidRPr="00111EB3">
        <w:rPr>
          <w:lang w:val="es-ES"/>
        </w:rPr>
        <w:t xml:space="preserve">  Descripción: [</w:t>
      </w:r>
      <w:r>
        <w:rPr>
          <w:lang w:val="es-ES"/>
        </w:rPr>
        <w:t xml:space="preserve">Entrar en claim-show logueado con un usuario </w:t>
      </w:r>
      <w:r w:rsidR="00694ED2">
        <w:rPr>
          <w:lang w:val="es-ES"/>
        </w:rPr>
        <w:t>in</w:t>
      </w:r>
      <w:r>
        <w:rPr>
          <w:lang w:val="es-ES"/>
        </w:rPr>
        <w:t xml:space="preserve">correcto y comprobar </w:t>
      </w:r>
      <w:r w:rsidR="00694ED2">
        <w:rPr>
          <w:lang w:val="es-ES"/>
        </w:rPr>
        <w:t>devuelve un not-authorised</w:t>
      </w:r>
      <w:r w:rsidRPr="00111EB3">
        <w:rPr>
          <w:lang w:val="es-ES"/>
        </w:rPr>
        <w:t>]</w:t>
      </w:r>
    </w:p>
    <w:p w14:paraId="55A9F6BD" w14:textId="77777777" w:rsidR="0019731F" w:rsidRPr="00111EB3" w:rsidRDefault="0019731F" w:rsidP="0019731F">
      <w:pPr>
        <w:rPr>
          <w:lang w:val="es-ES"/>
        </w:rPr>
      </w:pPr>
      <w:r w:rsidRPr="00111EB3">
        <w:rPr>
          <w:lang w:val="es-ES"/>
        </w:rPr>
        <w:t xml:space="preserve">  Resultado: [Éxito]</w:t>
      </w:r>
    </w:p>
    <w:p w14:paraId="746BA240" w14:textId="77777777" w:rsidR="0019731F" w:rsidRDefault="0019731F" w:rsidP="0019731F">
      <w:pPr>
        <w:rPr>
          <w:lang w:val="es-ES"/>
        </w:rPr>
      </w:pPr>
      <w:r w:rsidRPr="00111EB3">
        <w:rPr>
          <w:lang w:val="es-ES"/>
        </w:rPr>
        <w:t xml:space="preserve">  Efectividad para detectar errores: [Baja]</w:t>
      </w:r>
    </w:p>
    <w:p w14:paraId="0025F59B" w14:textId="3CAA7A31" w:rsidR="00694ED2" w:rsidRPr="00111EB3" w:rsidRDefault="00694ED2" w:rsidP="00694ED2">
      <w:pPr>
        <w:rPr>
          <w:lang w:val="es-ES"/>
        </w:rPr>
      </w:pPr>
      <w:r w:rsidRPr="00111EB3">
        <w:rPr>
          <w:lang w:val="es-ES"/>
        </w:rPr>
        <w:t xml:space="preserve">- Caso de prueba </w:t>
      </w:r>
      <w:r>
        <w:rPr>
          <w:lang w:val="es-ES"/>
        </w:rPr>
        <w:t>3</w:t>
      </w:r>
      <w:r w:rsidRPr="00111EB3">
        <w:rPr>
          <w:lang w:val="es-ES"/>
        </w:rPr>
        <w:t>:</w:t>
      </w:r>
    </w:p>
    <w:p w14:paraId="4B4BEEB6" w14:textId="7CEE3265" w:rsidR="00694ED2" w:rsidRPr="00111EB3" w:rsidRDefault="00694ED2" w:rsidP="00694ED2">
      <w:pPr>
        <w:rPr>
          <w:lang w:val="es-ES"/>
        </w:rPr>
      </w:pPr>
      <w:r w:rsidRPr="00111EB3">
        <w:rPr>
          <w:lang w:val="es-ES"/>
        </w:rPr>
        <w:t xml:space="preserve">  Descripción: [</w:t>
      </w:r>
      <w:r>
        <w:rPr>
          <w:lang w:val="es-ES"/>
        </w:rPr>
        <w:t>Entrar en claim-</w:t>
      </w:r>
      <w:r>
        <w:rPr>
          <w:lang w:val="es-ES"/>
        </w:rPr>
        <w:t>show</w:t>
      </w:r>
      <w:r w:rsidRPr="00694ED2">
        <w:rPr>
          <w:lang w:val="es-ES"/>
        </w:rPr>
        <w:t xml:space="preserve"> </w:t>
      </w:r>
      <w:r>
        <w:rPr>
          <w:lang w:val="es-ES"/>
        </w:rPr>
        <w:t>sin loguear y comprobar que devuelve un not-authorised</w:t>
      </w:r>
      <w:r w:rsidRPr="00111EB3">
        <w:rPr>
          <w:lang w:val="es-ES"/>
        </w:rPr>
        <w:t>]</w:t>
      </w:r>
    </w:p>
    <w:p w14:paraId="3B1186D3" w14:textId="77777777" w:rsidR="00694ED2" w:rsidRPr="00111EB3" w:rsidRDefault="00694ED2" w:rsidP="00694ED2">
      <w:pPr>
        <w:rPr>
          <w:lang w:val="es-ES"/>
        </w:rPr>
      </w:pPr>
      <w:r w:rsidRPr="00111EB3">
        <w:rPr>
          <w:lang w:val="es-ES"/>
        </w:rPr>
        <w:lastRenderedPageBreak/>
        <w:t xml:space="preserve">  Resultado: [Éxito]</w:t>
      </w:r>
    </w:p>
    <w:p w14:paraId="2A6E1230" w14:textId="77777777" w:rsidR="00694ED2" w:rsidRDefault="00694ED2" w:rsidP="00694ED2">
      <w:pPr>
        <w:rPr>
          <w:lang w:val="es-ES"/>
        </w:rPr>
      </w:pPr>
      <w:r w:rsidRPr="00111EB3">
        <w:rPr>
          <w:lang w:val="es-ES"/>
        </w:rPr>
        <w:t xml:space="preserve">  Efectividad para detectar errores: [Baja]</w:t>
      </w:r>
    </w:p>
    <w:p w14:paraId="1A1B2B44" w14:textId="57A229D3" w:rsidR="00694ED2" w:rsidRDefault="00694ED2" w:rsidP="00694ED2">
      <w:pPr>
        <w:rPr>
          <w:lang w:val="es-ES"/>
        </w:rPr>
      </w:pPr>
      <w:r w:rsidRPr="00111EB3">
        <w:rPr>
          <w:lang w:val="es-ES"/>
        </w:rPr>
        <w:t>Funcionalidad: [</w:t>
      </w:r>
      <w:r>
        <w:rPr>
          <w:lang w:val="es-ES"/>
        </w:rPr>
        <w:t>Claim</w:t>
      </w:r>
      <w:r>
        <w:rPr>
          <w:lang w:val="es-ES"/>
        </w:rPr>
        <w:t>-create</w:t>
      </w:r>
      <w:r w:rsidRPr="00111EB3">
        <w:rPr>
          <w:lang w:val="es-ES"/>
        </w:rPr>
        <w:t>]</w:t>
      </w:r>
    </w:p>
    <w:p w14:paraId="68A91A16" w14:textId="017EA6CA" w:rsidR="00694ED2" w:rsidRPr="00111EB3" w:rsidRDefault="00694ED2" w:rsidP="00694ED2">
      <w:pPr>
        <w:rPr>
          <w:lang w:val="es-ES"/>
        </w:rPr>
      </w:pPr>
      <w:r w:rsidRPr="00111EB3">
        <w:rPr>
          <w:lang w:val="es-ES"/>
        </w:rPr>
        <w:t xml:space="preserve">- Caso de prueba </w:t>
      </w:r>
      <w:r>
        <w:rPr>
          <w:lang w:val="es-ES"/>
        </w:rPr>
        <w:t>1</w:t>
      </w:r>
      <w:r w:rsidRPr="00111EB3">
        <w:rPr>
          <w:lang w:val="es-ES"/>
        </w:rPr>
        <w:t>:</w:t>
      </w:r>
    </w:p>
    <w:p w14:paraId="3A5AB906" w14:textId="65962F41" w:rsidR="00694ED2" w:rsidRPr="00111EB3" w:rsidRDefault="00694ED2" w:rsidP="00694ED2">
      <w:pPr>
        <w:rPr>
          <w:lang w:val="es-ES"/>
        </w:rPr>
      </w:pPr>
      <w:r w:rsidRPr="00111EB3">
        <w:rPr>
          <w:lang w:val="es-ES"/>
        </w:rPr>
        <w:t xml:space="preserve">  Descripción: [</w:t>
      </w:r>
      <w:r>
        <w:rPr>
          <w:lang w:val="es-ES"/>
        </w:rPr>
        <w:t>E</w:t>
      </w:r>
      <w:r>
        <w:rPr>
          <w:lang w:val="es-ES"/>
        </w:rPr>
        <w:t xml:space="preserve">nviar un formulario de creación de claim con los campos vacíos </w:t>
      </w:r>
      <w:r w:rsidR="00C10D92">
        <w:rPr>
          <w:lang w:val="es-ES"/>
        </w:rPr>
        <w:t>y comprobar que dice que los campos no pueden ser nulos</w:t>
      </w:r>
      <w:r w:rsidRPr="00111EB3">
        <w:rPr>
          <w:lang w:val="es-ES"/>
        </w:rPr>
        <w:t>]</w:t>
      </w:r>
    </w:p>
    <w:p w14:paraId="4578FEC2" w14:textId="77777777" w:rsidR="00694ED2" w:rsidRPr="00111EB3" w:rsidRDefault="00694ED2" w:rsidP="00694ED2">
      <w:pPr>
        <w:rPr>
          <w:lang w:val="es-ES"/>
        </w:rPr>
      </w:pPr>
      <w:r w:rsidRPr="00111EB3">
        <w:rPr>
          <w:lang w:val="es-ES"/>
        </w:rPr>
        <w:t xml:space="preserve">  Resultado: [Éxito]</w:t>
      </w:r>
    </w:p>
    <w:p w14:paraId="4DD241AD" w14:textId="77777777" w:rsidR="00694ED2" w:rsidRDefault="00694ED2" w:rsidP="00694ED2">
      <w:pPr>
        <w:rPr>
          <w:lang w:val="es-ES"/>
        </w:rPr>
      </w:pPr>
      <w:r w:rsidRPr="00111EB3">
        <w:rPr>
          <w:lang w:val="es-ES"/>
        </w:rPr>
        <w:t xml:space="preserve">  Efectividad para detectar errores: [Baja]</w:t>
      </w:r>
    </w:p>
    <w:p w14:paraId="1B5E56C4" w14:textId="0B75AFC0"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0D335DA5" w14:textId="6BD98296" w:rsidR="00F25A69" w:rsidRPr="00111EB3" w:rsidRDefault="00F25A69" w:rsidP="00F25A69">
      <w:pPr>
        <w:rPr>
          <w:lang w:val="es-ES"/>
        </w:rPr>
      </w:pPr>
      <w:r w:rsidRPr="00111EB3">
        <w:rPr>
          <w:lang w:val="es-ES"/>
        </w:rPr>
        <w:t xml:space="preserve">  Descripción: [</w:t>
      </w:r>
      <w:r>
        <w:rPr>
          <w:lang w:val="es-ES"/>
        </w:rPr>
        <w:t>En</w:t>
      </w:r>
      <w:r>
        <w:rPr>
          <w:lang w:val="es-ES"/>
        </w:rPr>
        <w:t xml:space="preserve">trar en </w:t>
      </w:r>
      <w:r>
        <w:rPr>
          <w:lang w:val="es-ES"/>
        </w:rPr>
        <w:t xml:space="preserve"> un formulario de creación de claim</w:t>
      </w:r>
      <w:r>
        <w:rPr>
          <w:lang w:val="es-ES"/>
        </w:rPr>
        <w:t xml:space="preserve"> sin loguear y comprobar que devuelve un not-authorised</w:t>
      </w:r>
      <w:r w:rsidRPr="00111EB3">
        <w:rPr>
          <w:lang w:val="es-ES"/>
        </w:rPr>
        <w:t>]</w:t>
      </w:r>
    </w:p>
    <w:p w14:paraId="069C3E83" w14:textId="77777777" w:rsidR="00F25A69" w:rsidRPr="00111EB3" w:rsidRDefault="00F25A69" w:rsidP="00F25A69">
      <w:pPr>
        <w:rPr>
          <w:lang w:val="es-ES"/>
        </w:rPr>
      </w:pPr>
      <w:r w:rsidRPr="00111EB3">
        <w:rPr>
          <w:lang w:val="es-ES"/>
        </w:rPr>
        <w:t xml:space="preserve">  Resultado: [Éxito]</w:t>
      </w:r>
    </w:p>
    <w:p w14:paraId="3316EA94" w14:textId="77777777" w:rsidR="00F25A69" w:rsidRDefault="00F25A69" w:rsidP="00F25A69">
      <w:pPr>
        <w:rPr>
          <w:lang w:val="es-ES"/>
        </w:rPr>
      </w:pPr>
      <w:r w:rsidRPr="00111EB3">
        <w:rPr>
          <w:lang w:val="es-ES"/>
        </w:rPr>
        <w:t xml:space="preserve">  Efectividad para detectar errores: [Baja]</w:t>
      </w:r>
    </w:p>
    <w:p w14:paraId="66558082" w14:textId="5AF9478D" w:rsidR="00F25A69" w:rsidRPr="00111EB3" w:rsidRDefault="00F25A69" w:rsidP="00F25A69">
      <w:pPr>
        <w:rPr>
          <w:lang w:val="es-ES"/>
        </w:rPr>
      </w:pPr>
      <w:r w:rsidRPr="00111EB3">
        <w:rPr>
          <w:lang w:val="es-ES"/>
        </w:rPr>
        <w:t xml:space="preserve">- Caso de prueba </w:t>
      </w:r>
      <w:r w:rsidR="00C10D92">
        <w:rPr>
          <w:lang w:val="es-ES"/>
        </w:rPr>
        <w:t>3</w:t>
      </w:r>
      <w:r w:rsidRPr="00111EB3">
        <w:rPr>
          <w:lang w:val="es-ES"/>
        </w:rPr>
        <w:t>:</w:t>
      </w:r>
    </w:p>
    <w:p w14:paraId="792FEAA4" w14:textId="503301BA" w:rsidR="00F25A69" w:rsidRPr="00111EB3" w:rsidRDefault="00F25A69" w:rsidP="00F25A69">
      <w:pPr>
        <w:rPr>
          <w:lang w:val="es-ES"/>
        </w:rPr>
      </w:pPr>
      <w:r w:rsidRPr="00111EB3">
        <w:rPr>
          <w:lang w:val="es-ES"/>
        </w:rPr>
        <w:t xml:space="preserve">  Descripción: [</w:t>
      </w:r>
      <w:r>
        <w:rPr>
          <w:lang w:val="es-ES"/>
        </w:rPr>
        <w:t>Enviar un formulario de creación de claim con los campos</w:t>
      </w:r>
      <w:r w:rsidR="00C10D92">
        <w:rPr>
          <w:lang w:val="es-ES"/>
        </w:rPr>
        <w:t xml:space="preserve"> correctos y se crea el claim</w:t>
      </w:r>
      <w:r w:rsidRPr="00111EB3">
        <w:rPr>
          <w:lang w:val="es-ES"/>
        </w:rPr>
        <w:t>]</w:t>
      </w:r>
    </w:p>
    <w:p w14:paraId="3E49999A" w14:textId="77777777" w:rsidR="00F25A69" w:rsidRPr="00111EB3" w:rsidRDefault="00F25A69" w:rsidP="00F25A69">
      <w:pPr>
        <w:rPr>
          <w:lang w:val="es-ES"/>
        </w:rPr>
      </w:pPr>
      <w:r w:rsidRPr="00111EB3">
        <w:rPr>
          <w:lang w:val="es-ES"/>
        </w:rPr>
        <w:t xml:space="preserve">  Resultado: [Éxito]</w:t>
      </w:r>
    </w:p>
    <w:p w14:paraId="289684E2" w14:textId="77777777" w:rsidR="00F25A69" w:rsidRDefault="00F25A69" w:rsidP="00F25A69">
      <w:pPr>
        <w:rPr>
          <w:lang w:val="es-ES"/>
        </w:rPr>
      </w:pPr>
      <w:r w:rsidRPr="00111EB3">
        <w:rPr>
          <w:lang w:val="es-ES"/>
        </w:rPr>
        <w:t xml:space="preserve">  Efectividad para detectar errores: [Baja]</w:t>
      </w:r>
    </w:p>
    <w:p w14:paraId="6E96F804" w14:textId="61F019C8" w:rsidR="00C10D92" w:rsidRPr="00111EB3" w:rsidRDefault="00C10D92" w:rsidP="00C10D92">
      <w:pPr>
        <w:rPr>
          <w:lang w:val="es-ES"/>
        </w:rPr>
      </w:pPr>
      <w:r w:rsidRPr="00111EB3">
        <w:rPr>
          <w:lang w:val="es-ES"/>
        </w:rPr>
        <w:t xml:space="preserve">- Caso de prueba </w:t>
      </w:r>
      <w:r>
        <w:rPr>
          <w:lang w:val="es-ES"/>
        </w:rPr>
        <w:t>4</w:t>
      </w:r>
      <w:r w:rsidRPr="00111EB3">
        <w:rPr>
          <w:lang w:val="es-ES"/>
        </w:rPr>
        <w:t>:</w:t>
      </w:r>
    </w:p>
    <w:p w14:paraId="30B5AA04" w14:textId="2B431B00" w:rsidR="00C10D92" w:rsidRPr="00111EB3" w:rsidRDefault="00C10D92" w:rsidP="00C10D92">
      <w:pPr>
        <w:rPr>
          <w:lang w:val="es-ES"/>
        </w:rPr>
      </w:pPr>
      <w:r w:rsidRPr="00111EB3">
        <w:rPr>
          <w:lang w:val="es-ES"/>
        </w:rPr>
        <w:t xml:space="preserve">  Descripción: [</w:t>
      </w:r>
      <w:r>
        <w:rPr>
          <w:lang w:val="es-ES"/>
        </w:rPr>
        <w:t xml:space="preserve">Enviar </w:t>
      </w:r>
      <w:r>
        <w:rPr>
          <w:lang w:val="es-ES"/>
        </w:rPr>
        <w:t xml:space="preserve">varios </w:t>
      </w:r>
      <w:r>
        <w:rPr>
          <w:lang w:val="es-ES"/>
        </w:rPr>
        <w:t xml:space="preserve"> formulario</w:t>
      </w:r>
      <w:r>
        <w:rPr>
          <w:lang w:val="es-ES"/>
        </w:rPr>
        <w:t>s</w:t>
      </w:r>
      <w:r>
        <w:rPr>
          <w:lang w:val="es-ES"/>
        </w:rPr>
        <w:t xml:space="preserve"> de creación de claim</w:t>
      </w:r>
      <w:r>
        <w:rPr>
          <w:lang w:val="es-ES"/>
        </w:rPr>
        <w:t xml:space="preserve"> variando los datos para que estos fueran inválidos y comprobar que saltaban las restricciones correspondientes</w:t>
      </w:r>
      <w:r w:rsidRPr="00111EB3">
        <w:rPr>
          <w:lang w:val="es-ES"/>
        </w:rPr>
        <w:t>]</w:t>
      </w:r>
    </w:p>
    <w:p w14:paraId="444818F8" w14:textId="77777777" w:rsidR="00C10D92" w:rsidRPr="00111EB3" w:rsidRDefault="00C10D92" w:rsidP="00C10D92">
      <w:pPr>
        <w:rPr>
          <w:lang w:val="es-ES"/>
        </w:rPr>
      </w:pPr>
      <w:r w:rsidRPr="00111EB3">
        <w:rPr>
          <w:lang w:val="es-ES"/>
        </w:rPr>
        <w:t xml:space="preserve">  Resultado: [Éxito]</w:t>
      </w:r>
    </w:p>
    <w:p w14:paraId="1CF2C0CE" w14:textId="77777777" w:rsidR="00C10D92" w:rsidRDefault="00C10D92" w:rsidP="00C10D92">
      <w:pPr>
        <w:rPr>
          <w:lang w:val="es-ES"/>
        </w:rPr>
      </w:pPr>
      <w:r w:rsidRPr="00111EB3">
        <w:rPr>
          <w:lang w:val="es-ES"/>
        </w:rPr>
        <w:t xml:space="preserve">  Efectividad para detectar errores: [Baja]</w:t>
      </w:r>
    </w:p>
    <w:p w14:paraId="4EC822D4" w14:textId="038E1331" w:rsidR="00C10D92" w:rsidRDefault="00C10D92" w:rsidP="00C10D92">
      <w:pPr>
        <w:rPr>
          <w:lang w:val="es-ES"/>
        </w:rPr>
      </w:pPr>
      <w:r>
        <w:rPr>
          <w:lang w:val="es-ES"/>
        </w:rPr>
        <w:t>Funcionalidad:[</w:t>
      </w:r>
      <w:r>
        <w:rPr>
          <w:lang w:val="es-ES"/>
        </w:rPr>
        <w:t>Claim-delete</w:t>
      </w:r>
      <w:r>
        <w:rPr>
          <w:lang w:val="es-ES"/>
        </w:rPr>
        <w:t xml:space="preserve"> ]</w:t>
      </w:r>
    </w:p>
    <w:p w14:paraId="5ACED952" w14:textId="77777777" w:rsidR="00AB2E1F" w:rsidRPr="00111EB3" w:rsidRDefault="00AB2E1F" w:rsidP="00AB2E1F">
      <w:pPr>
        <w:rPr>
          <w:lang w:val="es-ES"/>
        </w:rPr>
      </w:pPr>
      <w:r w:rsidRPr="00111EB3">
        <w:rPr>
          <w:lang w:val="es-ES"/>
        </w:rPr>
        <w:t xml:space="preserve">- Caso de prueba </w:t>
      </w:r>
      <w:r>
        <w:rPr>
          <w:lang w:val="es-ES"/>
        </w:rPr>
        <w:t>1</w:t>
      </w:r>
      <w:r w:rsidRPr="00111EB3">
        <w:rPr>
          <w:lang w:val="es-ES"/>
        </w:rPr>
        <w:t>:</w:t>
      </w:r>
    </w:p>
    <w:p w14:paraId="4C73F628" w14:textId="7FE472AF" w:rsidR="00AB2E1F" w:rsidRPr="00111EB3" w:rsidRDefault="00AB2E1F" w:rsidP="00AB2E1F">
      <w:pPr>
        <w:rPr>
          <w:lang w:val="es-ES"/>
        </w:rPr>
      </w:pPr>
      <w:r w:rsidRPr="00111EB3">
        <w:rPr>
          <w:lang w:val="es-ES"/>
        </w:rPr>
        <w:t xml:space="preserve">  Descripción: [</w:t>
      </w:r>
      <w:r>
        <w:rPr>
          <w:lang w:val="es-ES"/>
        </w:rPr>
        <w:t>Intentar borrar un claim con tracking logs existentes y comprobar que salta la restricción correspondiente</w:t>
      </w:r>
      <w:r w:rsidRPr="00111EB3">
        <w:rPr>
          <w:lang w:val="es-ES"/>
        </w:rPr>
        <w:t>]</w:t>
      </w:r>
    </w:p>
    <w:p w14:paraId="17B72E6E" w14:textId="77777777" w:rsidR="00AB2E1F" w:rsidRPr="00111EB3" w:rsidRDefault="00AB2E1F" w:rsidP="00AB2E1F">
      <w:pPr>
        <w:rPr>
          <w:lang w:val="es-ES"/>
        </w:rPr>
      </w:pPr>
      <w:r w:rsidRPr="00111EB3">
        <w:rPr>
          <w:lang w:val="es-ES"/>
        </w:rPr>
        <w:lastRenderedPageBreak/>
        <w:t xml:space="preserve">  Resultado: [Éxito]</w:t>
      </w:r>
    </w:p>
    <w:p w14:paraId="697CF9E4" w14:textId="77777777" w:rsidR="00AB2E1F" w:rsidRDefault="00AB2E1F" w:rsidP="00AB2E1F">
      <w:pPr>
        <w:rPr>
          <w:lang w:val="es-ES"/>
        </w:rPr>
      </w:pPr>
      <w:r w:rsidRPr="00111EB3">
        <w:rPr>
          <w:lang w:val="es-ES"/>
        </w:rPr>
        <w:t xml:space="preserve">  Efectividad para detectar errores: [Baja]</w:t>
      </w:r>
    </w:p>
    <w:p w14:paraId="4EB73432" w14:textId="012595DC" w:rsidR="00AB2E1F" w:rsidRPr="00111EB3" w:rsidRDefault="00AB2E1F" w:rsidP="00AB2E1F">
      <w:pPr>
        <w:rPr>
          <w:lang w:val="es-ES"/>
        </w:rPr>
      </w:pPr>
      <w:r w:rsidRPr="00111EB3">
        <w:rPr>
          <w:lang w:val="es-ES"/>
        </w:rPr>
        <w:t xml:space="preserve">- Caso de prueba </w:t>
      </w:r>
      <w:r>
        <w:rPr>
          <w:lang w:val="es-ES"/>
        </w:rPr>
        <w:t>2</w:t>
      </w:r>
      <w:r w:rsidRPr="00111EB3">
        <w:rPr>
          <w:lang w:val="es-ES"/>
        </w:rPr>
        <w:t>:</w:t>
      </w:r>
    </w:p>
    <w:p w14:paraId="655A4FB5" w14:textId="3FB82CB1" w:rsidR="00AB2E1F" w:rsidRPr="00111EB3" w:rsidRDefault="00AB2E1F" w:rsidP="00AB2E1F">
      <w:pPr>
        <w:rPr>
          <w:lang w:val="es-ES"/>
        </w:rPr>
      </w:pPr>
      <w:r w:rsidRPr="00111EB3">
        <w:rPr>
          <w:lang w:val="es-ES"/>
        </w:rPr>
        <w:t xml:space="preserve">  Descripción: [</w:t>
      </w:r>
      <w:r>
        <w:rPr>
          <w:lang w:val="es-ES"/>
        </w:rPr>
        <w:t xml:space="preserve">Intentar borrar un claim </w:t>
      </w:r>
      <w:r>
        <w:rPr>
          <w:lang w:val="es-ES"/>
        </w:rPr>
        <w:t xml:space="preserve">sin </w:t>
      </w:r>
      <w:r>
        <w:rPr>
          <w:lang w:val="es-ES"/>
        </w:rPr>
        <w:t>tracking logs existentes y comprobar</w:t>
      </w:r>
      <w:r>
        <w:rPr>
          <w:lang w:val="es-ES"/>
        </w:rPr>
        <w:t xml:space="preserve"> que permite borrarla</w:t>
      </w:r>
      <w:r w:rsidRPr="00111EB3">
        <w:rPr>
          <w:lang w:val="es-ES"/>
        </w:rPr>
        <w:t>]</w:t>
      </w:r>
    </w:p>
    <w:p w14:paraId="54B0C205" w14:textId="77777777" w:rsidR="00AB2E1F" w:rsidRPr="00111EB3" w:rsidRDefault="00AB2E1F" w:rsidP="00AB2E1F">
      <w:pPr>
        <w:rPr>
          <w:lang w:val="es-ES"/>
        </w:rPr>
      </w:pPr>
      <w:r w:rsidRPr="00111EB3">
        <w:rPr>
          <w:lang w:val="es-ES"/>
        </w:rPr>
        <w:t xml:space="preserve">  Resultado: [Éxito]</w:t>
      </w:r>
    </w:p>
    <w:p w14:paraId="1C102FE8" w14:textId="77777777" w:rsidR="00AB2E1F" w:rsidRDefault="00AB2E1F" w:rsidP="00AB2E1F">
      <w:pPr>
        <w:rPr>
          <w:lang w:val="es-ES"/>
        </w:rPr>
      </w:pPr>
      <w:r w:rsidRPr="00111EB3">
        <w:rPr>
          <w:lang w:val="es-ES"/>
        </w:rPr>
        <w:t xml:space="preserve">  Efectividad para detectar errores: [Baja]</w:t>
      </w:r>
    </w:p>
    <w:p w14:paraId="3EE44910" w14:textId="004DB0F5" w:rsidR="00AB2E1F" w:rsidRPr="00111EB3" w:rsidRDefault="00AB2E1F" w:rsidP="00AB2E1F">
      <w:pPr>
        <w:rPr>
          <w:lang w:val="es-ES"/>
        </w:rPr>
      </w:pPr>
      <w:r w:rsidRPr="00111EB3">
        <w:rPr>
          <w:lang w:val="es-ES"/>
        </w:rPr>
        <w:t xml:space="preserve">- Caso de prueba </w:t>
      </w:r>
      <w:r>
        <w:rPr>
          <w:lang w:val="es-ES"/>
        </w:rPr>
        <w:t>3</w:t>
      </w:r>
      <w:r w:rsidRPr="00111EB3">
        <w:rPr>
          <w:lang w:val="es-ES"/>
        </w:rPr>
        <w:t>:</w:t>
      </w:r>
    </w:p>
    <w:p w14:paraId="56D3D330" w14:textId="64579963" w:rsidR="00AB2E1F" w:rsidRPr="00111EB3" w:rsidRDefault="00AB2E1F" w:rsidP="00AB2E1F">
      <w:pPr>
        <w:rPr>
          <w:lang w:val="es-ES"/>
        </w:rPr>
      </w:pPr>
      <w:r w:rsidRPr="00111EB3">
        <w:rPr>
          <w:lang w:val="es-ES"/>
        </w:rPr>
        <w:t xml:space="preserve">  Descripción: [</w:t>
      </w:r>
      <w:r>
        <w:rPr>
          <w:lang w:val="es-ES"/>
        </w:rPr>
        <w:t>Intentar borrar un claim</w:t>
      </w:r>
      <w:r>
        <w:rPr>
          <w:lang w:val="es-ES"/>
        </w:rPr>
        <w:t xml:space="preserve"> sin estar logueado y comprobar que recibo un not authorised</w:t>
      </w:r>
      <w:r w:rsidRPr="00111EB3">
        <w:rPr>
          <w:lang w:val="es-ES"/>
        </w:rPr>
        <w:t>]</w:t>
      </w:r>
    </w:p>
    <w:p w14:paraId="1759B341" w14:textId="77777777" w:rsidR="00AB2E1F" w:rsidRPr="00111EB3" w:rsidRDefault="00AB2E1F" w:rsidP="00AB2E1F">
      <w:pPr>
        <w:rPr>
          <w:lang w:val="es-ES"/>
        </w:rPr>
      </w:pPr>
      <w:r w:rsidRPr="00111EB3">
        <w:rPr>
          <w:lang w:val="es-ES"/>
        </w:rPr>
        <w:t xml:space="preserve">  Resultado: [Éxito]</w:t>
      </w:r>
    </w:p>
    <w:p w14:paraId="673E7DC8" w14:textId="77777777" w:rsidR="00AB2E1F" w:rsidRDefault="00AB2E1F" w:rsidP="00AB2E1F">
      <w:pPr>
        <w:rPr>
          <w:lang w:val="es-ES"/>
        </w:rPr>
      </w:pPr>
      <w:r w:rsidRPr="00111EB3">
        <w:rPr>
          <w:lang w:val="es-ES"/>
        </w:rPr>
        <w:t xml:space="preserve">  Efectividad para detectar errores: [Baja]</w:t>
      </w:r>
    </w:p>
    <w:p w14:paraId="24F0202A" w14:textId="6E0A89D2" w:rsidR="00AB2E1F" w:rsidRDefault="00AB2E1F" w:rsidP="00AB2E1F">
      <w:pPr>
        <w:rPr>
          <w:lang w:val="es-ES"/>
        </w:rPr>
      </w:pPr>
    </w:p>
    <w:p w14:paraId="5B91D704" w14:textId="736C86FA" w:rsidR="00AB2E1F" w:rsidRPr="00111EB3" w:rsidRDefault="00AB2E1F" w:rsidP="00AB2E1F">
      <w:pPr>
        <w:rPr>
          <w:lang w:val="es-ES"/>
        </w:rPr>
      </w:pPr>
      <w:r w:rsidRPr="00111EB3">
        <w:rPr>
          <w:lang w:val="es-ES"/>
        </w:rPr>
        <w:t xml:space="preserve">- Caso de prueba </w:t>
      </w:r>
      <w:r>
        <w:rPr>
          <w:lang w:val="es-ES"/>
        </w:rPr>
        <w:t>4</w:t>
      </w:r>
      <w:r w:rsidRPr="00111EB3">
        <w:rPr>
          <w:lang w:val="es-ES"/>
        </w:rPr>
        <w:t>:</w:t>
      </w:r>
    </w:p>
    <w:p w14:paraId="04F29E1B" w14:textId="4A7F6D36" w:rsidR="00AB2E1F" w:rsidRPr="00111EB3" w:rsidRDefault="00AB2E1F" w:rsidP="00AB2E1F">
      <w:pPr>
        <w:rPr>
          <w:lang w:val="es-ES"/>
        </w:rPr>
      </w:pPr>
      <w:r w:rsidRPr="00111EB3">
        <w:rPr>
          <w:lang w:val="es-ES"/>
        </w:rPr>
        <w:t xml:space="preserve">  Descripción: [</w:t>
      </w:r>
      <w:r>
        <w:rPr>
          <w:lang w:val="es-ES"/>
        </w:rPr>
        <w:t>Intentar borrar un claim logueado</w:t>
      </w:r>
      <w:r>
        <w:rPr>
          <w:lang w:val="es-ES"/>
        </w:rPr>
        <w:t xml:space="preserve"> con un usuario incorrecto</w:t>
      </w:r>
      <w:r>
        <w:rPr>
          <w:lang w:val="es-ES"/>
        </w:rPr>
        <w:t xml:space="preserve"> y comprobar que recibo un not authorised</w:t>
      </w:r>
      <w:r w:rsidRPr="00111EB3">
        <w:rPr>
          <w:lang w:val="es-ES"/>
        </w:rPr>
        <w:t>]</w:t>
      </w:r>
    </w:p>
    <w:p w14:paraId="6AA829A1" w14:textId="77777777" w:rsidR="00AB2E1F" w:rsidRPr="00111EB3" w:rsidRDefault="00AB2E1F" w:rsidP="00AB2E1F">
      <w:pPr>
        <w:rPr>
          <w:lang w:val="es-ES"/>
        </w:rPr>
      </w:pPr>
      <w:r w:rsidRPr="00111EB3">
        <w:rPr>
          <w:lang w:val="es-ES"/>
        </w:rPr>
        <w:t xml:space="preserve">  Resultado: [Éxito]</w:t>
      </w:r>
    </w:p>
    <w:p w14:paraId="5051EBB1" w14:textId="77777777" w:rsidR="00AB2E1F" w:rsidRDefault="00AB2E1F" w:rsidP="00AB2E1F">
      <w:pPr>
        <w:rPr>
          <w:lang w:val="es-ES"/>
        </w:rPr>
      </w:pPr>
      <w:r w:rsidRPr="00111EB3">
        <w:rPr>
          <w:lang w:val="es-ES"/>
        </w:rPr>
        <w:t xml:space="preserve">  Efectividad para detectar errores: [Baja]</w:t>
      </w:r>
    </w:p>
    <w:p w14:paraId="40917B95" w14:textId="7A53A8B2" w:rsidR="00AB2E1F" w:rsidRPr="00111EB3" w:rsidRDefault="00AB2E1F" w:rsidP="00AB2E1F">
      <w:pPr>
        <w:rPr>
          <w:lang w:val="es-ES"/>
        </w:rPr>
      </w:pPr>
      <w:r w:rsidRPr="00111EB3">
        <w:rPr>
          <w:lang w:val="es-ES"/>
        </w:rPr>
        <w:t xml:space="preserve">- Caso de prueba </w:t>
      </w:r>
      <w:r>
        <w:rPr>
          <w:lang w:val="es-ES"/>
        </w:rPr>
        <w:t>5</w:t>
      </w:r>
      <w:r w:rsidRPr="00111EB3">
        <w:rPr>
          <w:lang w:val="es-ES"/>
        </w:rPr>
        <w:t>:</w:t>
      </w:r>
    </w:p>
    <w:p w14:paraId="283EE2AA" w14:textId="209072A3" w:rsidR="00AB2E1F" w:rsidRPr="00111EB3" w:rsidRDefault="00AB2E1F" w:rsidP="00AB2E1F">
      <w:pPr>
        <w:rPr>
          <w:lang w:val="es-ES"/>
        </w:rPr>
      </w:pPr>
      <w:r w:rsidRPr="00111EB3">
        <w:rPr>
          <w:lang w:val="es-ES"/>
        </w:rPr>
        <w:t xml:space="preserve">  Descripción: [</w:t>
      </w:r>
      <w:r>
        <w:rPr>
          <w:lang w:val="es-ES"/>
        </w:rPr>
        <w:t xml:space="preserve">Intentar borrar un claim </w:t>
      </w:r>
      <w:r>
        <w:rPr>
          <w:lang w:val="es-ES"/>
        </w:rPr>
        <w:t xml:space="preserve">publicado </w:t>
      </w:r>
      <w:r>
        <w:rPr>
          <w:lang w:val="es-ES"/>
        </w:rPr>
        <w:t>y comprobar que recibo un not authorised</w:t>
      </w:r>
      <w:r w:rsidRPr="00111EB3">
        <w:rPr>
          <w:lang w:val="es-ES"/>
        </w:rPr>
        <w:t>]</w:t>
      </w:r>
    </w:p>
    <w:p w14:paraId="0F8A5DF1" w14:textId="77777777" w:rsidR="00AB2E1F" w:rsidRPr="00111EB3" w:rsidRDefault="00AB2E1F" w:rsidP="00AB2E1F">
      <w:pPr>
        <w:rPr>
          <w:lang w:val="es-ES"/>
        </w:rPr>
      </w:pPr>
      <w:r w:rsidRPr="00111EB3">
        <w:rPr>
          <w:lang w:val="es-ES"/>
        </w:rPr>
        <w:t xml:space="preserve">  Resultado: [Éxito]</w:t>
      </w:r>
    </w:p>
    <w:p w14:paraId="4A429348" w14:textId="77777777" w:rsidR="00AB2E1F" w:rsidRDefault="00AB2E1F" w:rsidP="00AB2E1F">
      <w:pPr>
        <w:rPr>
          <w:lang w:val="es-ES"/>
        </w:rPr>
      </w:pPr>
      <w:r w:rsidRPr="00111EB3">
        <w:rPr>
          <w:lang w:val="es-ES"/>
        </w:rPr>
        <w:t xml:space="preserve">  Efectividad para detectar errores: [Baja]</w:t>
      </w:r>
    </w:p>
    <w:p w14:paraId="6FB2FC99" w14:textId="1EA7665F" w:rsidR="00AB2E1F" w:rsidRDefault="00AB2E1F" w:rsidP="00AB2E1F">
      <w:pPr>
        <w:rPr>
          <w:lang w:val="es-ES"/>
        </w:rPr>
      </w:pPr>
      <w:r>
        <w:rPr>
          <w:lang w:val="es-ES"/>
        </w:rPr>
        <w:t>Funcionalidad:[Claim-update]</w:t>
      </w:r>
    </w:p>
    <w:p w14:paraId="3F8269DF" w14:textId="77777777" w:rsidR="00AB2E1F" w:rsidRPr="00111EB3" w:rsidRDefault="00AB2E1F" w:rsidP="00AB2E1F">
      <w:pPr>
        <w:rPr>
          <w:lang w:val="es-ES"/>
        </w:rPr>
      </w:pPr>
      <w:r w:rsidRPr="00111EB3">
        <w:rPr>
          <w:lang w:val="es-ES"/>
        </w:rPr>
        <w:t xml:space="preserve">- Caso de prueba </w:t>
      </w:r>
      <w:r>
        <w:rPr>
          <w:lang w:val="es-ES"/>
        </w:rPr>
        <w:t>1</w:t>
      </w:r>
      <w:r w:rsidRPr="00111EB3">
        <w:rPr>
          <w:lang w:val="es-ES"/>
        </w:rPr>
        <w:t>:</w:t>
      </w:r>
    </w:p>
    <w:p w14:paraId="09246AAE" w14:textId="20A24AC7" w:rsidR="00AB2E1F" w:rsidRPr="00111EB3" w:rsidRDefault="00AB2E1F" w:rsidP="00AB2E1F">
      <w:pPr>
        <w:rPr>
          <w:lang w:val="es-ES"/>
        </w:rPr>
      </w:pPr>
      <w:r w:rsidRPr="00111EB3">
        <w:rPr>
          <w:lang w:val="es-ES"/>
        </w:rPr>
        <w:t xml:space="preserve">  Descripción: [</w:t>
      </w:r>
      <w:r>
        <w:rPr>
          <w:lang w:val="es-ES"/>
        </w:rPr>
        <w:t xml:space="preserve">Enviar un formulario de </w:t>
      </w:r>
      <w:r>
        <w:rPr>
          <w:lang w:val="es-ES"/>
        </w:rPr>
        <w:t>actualización</w:t>
      </w:r>
      <w:r>
        <w:rPr>
          <w:lang w:val="es-ES"/>
        </w:rPr>
        <w:t xml:space="preserve"> de claim con los campos vacíos y comprobar que dice que los campos no pueden ser nulos</w:t>
      </w:r>
      <w:r w:rsidRPr="00111EB3">
        <w:rPr>
          <w:lang w:val="es-ES"/>
        </w:rPr>
        <w:t>]</w:t>
      </w:r>
    </w:p>
    <w:p w14:paraId="551D4072" w14:textId="77777777" w:rsidR="00AB2E1F" w:rsidRPr="00111EB3" w:rsidRDefault="00AB2E1F" w:rsidP="00AB2E1F">
      <w:pPr>
        <w:rPr>
          <w:lang w:val="es-ES"/>
        </w:rPr>
      </w:pPr>
      <w:r w:rsidRPr="00111EB3">
        <w:rPr>
          <w:lang w:val="es-ES"/>
        </w:rPr>
        <w:t xml:space="preserve">  Resultado: [Éxito]</w:t>
      </w:r>
    </w:p>
    <w:p w14:paraId="5E3E27D5" w14:textId="77777777" w:rsidR="00AB2E1F" w:rsidRDefault="00AB2E1F" w:rsidP="00AB2E1F">
      <w:pPr>
        <w:rPr>
          <w:lang w:val="es-ES"/>
        </w:rPr>
      </w:pPr>
      <w:r w:rsidRPr="00111EB3">
        <w:rPr>
          <w:lang w:val="es-ES"/>
        </w:rPr>
        <w:lastRenderedPageBreak/>
        <w:t xml:space="preserve">  Efectividad para detectar errores: [Baja]</w:t>
      </w:r>
    </w:p>
    <w:p w14:paraId="67439071" w14:textId="2BA33CB6" w:rsidR="00AB2E1F" w:rsidRPr="00111EB3" w:rsidRDefault="00AB2E1F" w:rsidP="00AB2E1F">
      <w:pPr>
        <w:rPr>
          <w:lang w:val="es-ES"/>
        </w:rPr>
      </w:pPr>
      <w:r w:rsidRPr="00111EB3">
        <w:rPr>
          <w:lang w:val="es-ES"/>
        </w:rPr>
        <w:t xml:space="preserve">- Caso de prueba </w:t>
      </w:r>
      <w:r>
        <w:rPr>
          <w:lang w:val="es-ES"/>
        </w:rPr>
        <w:t>2</w:t>
      </w:r>
      <w:r w:rsidRPr="00111EB3">
        <w:rPr>
          <w:lang w:val="es-ES"/>
        </w:rPr>
        <w:t>:</w:t>
      </w:r>
    </w:p>
    <w:p w14:paraId="2609264E" w14:textId="697F79D6" w:rsidR="00AB2E1F" w:rsidRPr="00111EB3" w:rsidRDefault="00AB2E1F" w:rsidP="00AB2E1F">
      <w:pPr>
        <w:rPr>
          <w:lang w:val="es-ES"/>
        </w:rPr>
      </w:pPr>
      <w:r w:rsidRPr="00111EB3">
        <w:rPr>
          <w:lang w:val="es-ES"/>
        </w:rPr>
        <w:t xml:space="preserve">  Descripción: [</w:t>
      </w:r>
      <w:r>
        <w:rPr>
          <w:lang w:val="es-ES"/>
        </w:rPr>
        <w:t>Enviar un formulario de actualización de claim con los campos correctos y se crea el claim</w:t>
      </w:r>
      <w:r w:rsidRPr="00111EB3">
        <w:rPr>
          <w:lang w:val="es-ES"/>
        </w:rPr>
        <w:t>]</w:t>
      </w:r>
    </w:p>
    <w:p w14:paraId="480F3D5A" w14:textId="77777777" w:rsidR="00AB2E1F" w:rsidRPr="00111EB3" w:rsidRDefault="00AB2E1F" w:rsidP="00AB2E1F">
      <w:pPr>
        <w:rPr>
          <w:lang w:val="es-ES"/>
        </w:rPr>
      </w:pPr>
      <w:r w:rsidRPr="00111EB3">
        <w:rPr>
          <w:lang w:val="es-ES"/>
        </w:rPr>
        <w:t xml:space="preserve">  Resultado: [Éxito]</w:t>
      </w:r>
    </w:p>
    <w:p w14:paraId="0BB17652" w14:textId="77777777" w:rsidR="00AB2E1F" w:rsidRDefault="00AB2E1F" w:rsidP="00AB2E1F">
      <w:pPr>
        <w:rPr>
          <w:lang w:val="es-ES"/>
        </w:rPr>
      </w:pPr>
      <w:r w:rsidRPr="00111EB3">
        <w:rPr>
          <w:lang w:val="es-ES"/>
        </w:rPr>
        <w:t xml:space="preserve">  Efectividad para detectar errores: [Baja]</w:t>
      </w:r>
    </w:p>
    <w:p w14:paraId="3214EC5A" w14:textId="7662185B" w:rsidR="00AB2E1F" w:rsidRPr="00111EB3" w:rsidRDefault="00AB2E1F" w:rsidP="00AB2E1F">
      <w:pPr>
        <w:rPr>
          <w:lang w:val="es-ES"/>
        </w:rPr>
      </w:pPr>
      <w:r w:rsidRPr="00111EB3">
        <w:rPr>
          <w:lang w:val="es-ES"/>
        </w:rPr>
        <w:t xml:space="preserve">- Caso de prueba </w:t>
      </w:r>
      <w:r>
        <w:rPr>
          <w:lang w:val="es-ES"/>
        </w:rPr>
        <w:t>3</w:t>
      </w:r>
      <w:r w:rsidRPr="00111EB3">
        <w:rPr>
          <w:lang w:val="es-ES"/>
        </w:rPr>
        <w:t>:</w:t>
      </w:r>
    </w:p>
    <w:p w14:paraId="67BBF3E3" w14:textId="7830308B" w:rsidR="00AB2E1F" w:rsidRPr="00111EB3" w:rsidRDefault="00AB2E1F" w:rsidP="00AB2E1F">
      <w:pPr>
        <w:rPr>
          <w:lang w:val="es-ES"/>
        </w:rPr>
      </w:pPr>
      <w:r w:rsidRPr="00111EB3">
        <w:rPr>
          <w:lang w:val="es-ES"/>
        </w:rPr>
        <w:t xml:space="preserve">  Descripción: [</w:t>
      </w:r>
      <w:r>
        <w:rPr>
          <w:lang w:val="es-ES"/>
        </w:rPr>
        <w:t>Enviar varios  formularios de actualización de claim variando los datos para que estos fueran inválidos y comprobar que saltaban las restricciones correspondientes</w:t>
      </w:r>
      <w:r w:rsidRPr="00111EB3">
        <w:rPr>
          <w:lang w:val="es-ES"/>
        </w:rPr>
        <w:t>]</w:t>
      </w:r>
    </w:p>
    <w:p w14:paraId="30883856" w14:textId="77777777" w:rsidR="00AB2E1F" w:rsidRPr="00111EB3" w:rsidRDefault="00AB2E1F" w:rsidP="00AB2E1F">
      <w:pPr>
        <w:rPr>
          <w:lang w:val="es-ES"/>
        </w:rPr>
      </w:pPr>
      <w:r w:rsidRPr="00111EB3">
        <w:rPr>
          <w:lang w:val="es-ES"/>
        </w:rPr>
        <w:t xml:space="preserve">  Resultado: [Éxito]</w:t>
      </w:r>
    </w:p>
    <w:p w14:paraId="74E61228" w14:textId="77777777" w:rsidR="00AB2E1F" w:rsidRDefault="00AB2E1F" w:rsidP="00AB2E1F">
      <w:pPr>
        <w:rPr>
          <w:lang w:val="es-ES"/>
        </w:rPr>
      </w:pPr>
      <w:r w:rsidRPr="00111EB3">
        <w:rPr>
          <w:lang w:val="es-ES"/>
        </w:rPr>
        <w:t xml:space="preserve">  Efectividad para detectar errores: [Baja]</w:t>
      </w:r>
    </w:p>
    <w:p w14:paraId="1E6235A5" w14:textId="1152907D" w:rsidR="00AB2E1F" w:rsidRPr="00111EB3" w:rsidRDefault="00AB2E1F" w:rsidP="00AB2E1F">
      <w:pPr>
        <w:rPr>
          <w:lang w:val="es-ES"/>
        </w:rPr>
      </w:pPr>
      <w:r w:rsidRPr="00111EB3">
        <w:rPr>
          <w:lang w:val="es-ES"/>
        </w:rPr>
        <w:t xml:space="preserve">- Caso de prueba </w:t>
      </w:r>
      <w:r>
        <w:rPr>
          <w:lang w:val="es-ES"/>
        </w:rPr>
        <w:t>4</w:t>
      </w:r>
      <w:r w:rsidRPr="00111EB3">
        <w:rPr>
          <w:lang w:val="es-ES"/>
        </w:rPr>
        <w:t>:</w:t>
      </w:r>
    </w:p>
    <w:p w14:paraId="38B0B191" w14:textId="7FFB5E1A" w:rsidR="00AB2E1F" w:rsidRPr="00111EB3" w:rsidRDefault="00AB2E1F" w:rsidP="00AB2E1F">
      <w:pPr>
        <w:rPr>
          <w:lang w:val="es-ES"/>
        </w:rPr>
      </w:pPr>
      <w:r w:rsidRPr="00111EB3">
        <w:rPr>
          <w:lang w:val="es-ES"/>
        </w:rPr>
        <w:t xml:space="preserve">  Descripción: [</w:t>
      </w:r>
      <w:r>
        <w:rPr>
          <w:lang w:val="es-ES"/>
        </w:rPr>
        <w:t>Enviar varios  formularios de actualización de claim variando los datos</w:t>
      </w:r>
      <w:r>
        <w:rPr>
          <w:lang w:val="es-ES"/>
        </w:rPr>
        <w:t xml:space="preserve"> read-only con el modo desarrollador</w:t>
      </w:r>
      <w:r>
        <w:rPr>
          <w:lang w:val="es-ES"/>
        </w:rPr>
        <w:t xml:space="preserve"> y comprobar que</w:t>
      </w:r>
      <w:r>
        <w:rPr>
          <w:lang w:val="es-ES"/>
        </w:rPr>
        <w:t xml:space="preserve"> no se actualizaban al enviar el formulario</w:t>
      </w:r>
      <w:r w:rsidRPr="00111EB3">
        <w:rPr>
          <w:lang w:val="es-ES"/>
        </w:rPr>
        <w:t>]</w:t>
      </w:r>
    </w:p>
    <w:p w14:paraId="6D98CB1C" w14:textId="77777777" w:rsidR="00AB2E1F" w:rsidRPr="00111EB3" w:rsidRDefault="00AB2E1F" w:rsidP="00AB2E1F">
      <w:pPr>
        <w:rPr>
          <w:lang w:val="es-ES"/>
        </w:rPr>
      </w:pPr>
      <w:r w:rsidRPr="00111EB3">
        <w:rPr>
          <w:lang w:val="es-ES"/>
        </w:rPr>
        <w:t xml:space="preserve">  Resultado: [Éxito]</w:t>
      </w:r>
    </w:p>
    <w:p w14:paraId="138B161F" w14:textId="19B4DD4C" w:rsidR="00AB2E1F" w:rsidRDefault="00AB2E1F" w:rsidP="00AB2E1F">
      <w:pPr>
        <w:rPr>
          <w:lang w:val="es-ES"/>
        </w:rPr>
      </w:pPr>
      <w:r w:rsidRPr="00111EB3">
        <w:rPr>
          <w:lang w:val="es-ES"/>
        </w:rPr>
        <w:t xml:space="preserve">  Efectividad para detectar errores: [Baja]</w:t>
      </w:r>
    </w:p>
    <w:p w14:paraId="50C6BA38" w14:textId="1DAB09C7" w:rsidR="00431F1F" w:rsidRPr="00111EB3" w:rsidRDefault="00431F1F" w:rsidP="00431F1F">
      <w:pPr>
        <w:rPr>
          <w:lang w:val="es-ES"/>
        </w:rPr>
      </w:pPr>
      <w:r w:rsidRPr="00111EB3">
        <w:rPr>
          <w:lang w:val="es-ES"/>
        </w:rPr>
        <w:t xml:space="preserve">- Caso de prueba </w:t>
      </w:r>
      <w:r>
        <w:rPr>
          <w:lang w:val="es-ES"/>
        </w:rPr>
        <w:t>5</w:t>
      </w:r>
      <w:r w:rsidRPr="00111EB3">
        <w:rPr>
          <w:lang w:val="es-ES"/>
        </w:rPr>
        <w:t>:</w:t>
      </w:r>
    </w:p>
    <w:p w14:paraId="72E2D4FA" w14:textId="05462FCB" w:rsidR="00431F1F" w:rsidRPr="00111EB3" w:rsidRDefault="00431F1F" w:rsidP="00431F1F">
      <w:pPr>
        <w:rPr>
          <w:lang w:val="es-ES"/>
        </w:rPr>
      </w:pPr>
      <w:r w:rsidRPr="00111EB3">
        <w:rPr>
          <w:lang w:val="es-ES"/>
        </w:rPr>
        <w:t xml:space="preserve">  Descripción: [</w:t>
      </w:r>
      <w:r>
        <w:rPr>
          <w:lang w:val="es-ES"/>
        </w:rPr>
        <w:t xml:space="preserve">Intentar </w:t>
      </w:r>
      <w:r>
        <w:rPr>
          <w:lang w:val="es-ES"/>
        </w:rPr>
        <w:t xml:space="preserve">actualizar </w:t>
      </w:r>
      <w:r>
        <w:rPr>
          <w:lang w:val="es-ES"/>
        </w:rPr>
        <w:t>un claim sin estar logueado y comprobar que recibo un not authorised</w:t>
      </w:r>
      <w:r w:rsidRPr="00111EB3">
        <w:rPr>
          <w:lang w:val="es-ES"/>
        </w:rPr>
        <w:t>]</w:t>
      </w:r>
    </w:p>
    <w:p w14:paraId="03116479" w14:textId="77777777" w:rsidR="00431F1F" w:rsidRPr="00111EB3" w:rsidRDefault="00431F1F" w:rsidP="00431F1F">
      <w:pPr>
        <w:rPr>
          <w:lang w:val="es-ES"/>
        </w:rPr>
      </w:pPr>
      <w:r w:rsidRPr="00111EB3">
        <w:rPr>
          <w:lang w:val="es-ES"/>
        </w:rPr>
        <w:t xml:space="preserve">  Resultado: [Éxito]</w:t>
      </w:r>
    </w:p>
    <w:p w14:paraId="4D482DEE" w14:textId="77777777" w:rsidR="00431F1F" w:rsidRDefault="00431F1F" w:rsidP="00431F1F">
      <w:pPr>
        <w:rPr>
          <w:lang w:val="es-ES"/>
        </w:rPr>
      </w:pPr>
      <w:r w:rsidRPr="00111EB3">
        <w:rPr>
          <w:lang w:val="es-ES"/>
        </w:rPr>
        <w:t xml:space="preserve">  Efectividad para detectar errores: [Baja]</w:t>
      </w:r>
    </w:p>
    <w:p w14:paraId="6516D13D" w14:textId="77777777" w:rsidR="00431F1F" w:rsidRDefault="00431F1F" w:rsidP="00431F1F">
      <w:pPr>
        <w:rPr>
          <w:lang w:val="es-ES"/>
        </w:rPr>
      </w:pPr>
    </w:p>
    <w:p w14:paraId="3765F078" w14:textId="12D94744" w:rsidR="00431F1F" w:rsidRPr="00111EB3" w:rsidRDefault="00431F1F" w:rsidP="00431F1F">
      <w:pPr>
        <w:rPr>
          <w:lang w:val="es-ES"/>
        </w:rPr>
      </w:pPr>
      <w:r w:rsidRPr="00111EB3">
        <w:rPr>
          <w:lang w:val="es-ES"/>
        </w:rPr>
        <w:t xml:space="preserve">- Caso de prueba </w:t>
      </w:r>
      <w:r>
        <w:rPr>
          <w:lang w:val="es-ES"/>
        </w:rPr>
        <w:t>6</w:t>
      </w:r>
      <w:r w:rsidRPr="00111EB3">
        <w:rPr>
          <w:lang w:val="es-ES"/>
        </w:rPr>
        <w:t>:</w:t>
      </w:r>
    </w:p>
    <w:p w14:paraId="5CC7073B" w14:textId="36E7C49D" w:rsidR="00431F1F" w:rsidRPr="00111EB3" w:rsidRDefault="00431F1F" w:rsidP="00431F1F">
      <w:pPr>
        <w:rPr>
          <w:lang w:val="es-ES"/>
        </w:rPr>
      </w:pPr>
      <w:r w:rsidRPr="00111EB3">
        <w:rPr>
          <w:lang w:val="es-ES"/>
        </w:rPr>
        <w:t xml:space="preserve">  Descripción: [</w:t>
      </w:r>
      <w:r>
        <w:rPr>
          <w:lang w:val="es-ES"/>
        </w:rPr>
        <w:t>Intentar actualizar</w:t>
      </w:r>
      <w:r>
        <w:rPr>
          <w:lang w:val="es-ES"/>
        </w:rPr>
        <w:t xml:space="preserve"> </w:t>
      </w:r>
      <w:r>
        <w:rPr>
          <w:lang w:val="es-ES"/>
        </w:rPr>
        <w:t>un claim logueado con un usuario incorrecto y comprobar que recibo un not authorised</w:t>
      </w:r>
      <w:r w:rsidRPr="00111EB3">
        <w:rPr>
          <w:lang w:val="es-ES"/>
        </w:rPr>
        <w:t>]</w:t>
      </w:r>
    </w:p>
    <w:p w14:paraId="5A6D41E4" w14:textId="77777777" w:rsidR="00431F1F" w:rsidRPr="00111EB3" w:rsidRDefault="00431F1F" w:rsidP="00431F1F">
      <w:pPr>
        <w:rPr>
          <w:lang w:val="es-ES"/>
        </w:rPr>
      </w:pPr>
      <w:r w:rsidRPr="00111EB3">
        <w:rPr>
          <w:lang w:val="es-ES"/>
        </w:rPr>
        <w:t xml:space="preserve">  Resultado: [Éxito]</w:t>
      </w:r>
    </w:p>
    <w:p w14:paraId="2C85B167" w14:textId="77777777" w:rsidR="00431F1F" w:rsidRDefault="00431F1F" w:rsidP="00431F1F">
      <w:pPr>
        <w:rPr>
          <w:lang w:val="es-ES"/>
        </w:rPr>
      </w:pPr>
      <w:r w:rsidRPr="00111EB3">
        <w:rPr>
          <w:lang w:val="es-ES"/>
        </w:rPr>
        <w:t xml:space="preserve">  Efectividad para detectar errores: [Baja]</w:t>
      </w:r>
    </w:p>
    <w:p w14:paraId="1FF393A3" w14:textId="0793A5A3" w:rsidR="00431F1F" w:rsidRPr="00111EB3" w:rsidRDefault="00431F1F" w:rsidP="00431F1F">
      <w:pPr>
        <w:rPr>
          <w:lang w:val="es-ES"/>
        </w:rPr>
      </w:pPr>
      <w:r w:rsidRPr="00111EB3">
        <w:rPr>
          <w:lang w:val="es-ES"/>
        </w:rPr>
        <w:lastRenderedPageBreak/>
        <w:t xml:space="preserve">- Caso de prueba </w:t>
      </w:r>
      <w:r>
        <w:rPr>
          <w:lang w:val="es-ES"/>
        </w:rPr>
        <w:t>7</w:t>
      </w:r>
      <w:r w:rsidRPr="00111EB3">
        <w:rPr>
          <w:lang w:val="es-ES"/>
        </w:rPr>
        <w:t>:</w:t>
      </w:r>
    </w:p>
    <w:p w14:paraId="5E73982C" w14:textId="64945785" w:rsidR="00431F1F" w:rsidRPr="00111EB3" w:rsidRDefault="00431F1F" w:rsidP="00431F1F">
      <w:pPr>
        <w:rPr>
          <w:lang w:val="es-ES"/>
        </w:rPr>
      </w:pPr>
      <w:r w:rsidRPr="00111EB3">
        <w:rPr>
          <w:lang w:val="es-ES"/>
        </w:rPr>
        <w:t xml:space="preserve">  Descripción: [</w:t>
      </w:r>
      <w:r>
        <w:rPr>
          <w:lang w:val="es-ES"/>
        </w:rPr>
        <w:t>Intentar actualizar</w:t>
      </w:r>
      <w:r>
        <w:rPr>
          <w:lang w:val="es-ES"/>
        </w:rPr>
        <w:t xml:space="preserve"> </w:t>
      </w:r>
      <w:r>
        <w:rPr>
          <w:lang w:val="es-ES"/>
        </w:rPr>
        <w:t>un claim publicado y comprobar que recibo un not authorised</w:t>
      </w:r>
      <w:r w:rsidRPr="00111EB3">
        <w:rPr>
          <w:lang w:val="es-ES"/>
        </w:rPr>
        <w:t>]</w:t>
      </w:r>
    </w:p>
    <w:p w14:paraId="13A1C686" w14:textId="77777777" w:rsidR="00431F1F" w:rsidRPr="00111EB3" w:rsidRDefault="00431F1F" w:rsidP="00431F1F">
      <w:pPr>
        <w:rPr>
          <w:lang w:val="es-ES"/>
        </w:rPr>
      </w:pPr>
      <w:r w:rsidRPr="00111EB3">
        <w:rPr>
          <w:lang w:val="es-ES"/>
        </w:rPr>
        <w:t xml:space="preserve">  Resultado: [Éxito]</w:t>
      </w:r>
    </w:p>
    <w:p w14:paraId="4049C3CB" w14:textId="77777777" w:rsidR="00431F1F" w:rsidRDefault="00431F1F" w:rsidP="00431F1F">
      <w:pPr>
        <w:rPr>
          <w:lang w:val="es-ES"/>
        </w:rPr>
      </w:pPr>
      <w:r w:rsidRPr="00111EB3">
        <w:rPr>
          <w:lang w:val="es-ES"/>
        </w:rPr>
        <w:t xml:space="preserve">  Efectividad para detectar errores: [Baja]</w:t>
      </w:r>
    </w:p>
    <w:p w14:paraId="66163AF4" w14:textId="4BDD1E5B" w:rsidR="00431F1F" w:rsidRDefault="00431F1F" w:rsidP="00431F1F">
      <w:pPr>
        <w:rPr>
          <w:lang w:val="es-ES"/>
        </w:rPr>
      </w:pPr>
      <w:r>
        <w:rPr>
          <w:lang w:val="es-ES"/>
        </w:rPr>
        <w:t>Funcionalidad:[</w:t>
      </w:r>
      <w:r>
        <w:rPr>
          <w:lang w:val="es-ES"/>
        </w:rPr>
        <w:t>claim publish</w:t>
      </w:r>
      <w:r>
        <w:rPr>
          <w:lang w:val="es-ES"/>
        </w:rPr>
        <w:t>]</w:t>
      </w:r>
    </w:p>
    <w:p w14:paraId="03C3E8E0" w14:textId="77777777" w:rsidR="00431F1F" w:rsidRPr="00111EB3" w:rsidRDefault="00431F1F" w:rsidP="00431F1F">
      <w:pPr>
        <w:rPr>
          <w:lang w:val="es-ES"/>
        </w:rPr>
      </w:pPr>
      <w:r w:rsidRPr="00111EB3">
        <w:rPr>
          <w:lang w:val="es-ES"/>
        </w:rPr>
        <w:t>- Caso de prueba 1:</w:t>
      </w:r>
    </w:p>
    <w:p w14:paraId="0DC9824A" w14:textId="4646AAE4" w:rsidR="00431F1F" w:rsidRPr="00111EB3" w:rsidRDefault="00431F1F" w:rsidP="00431F1F">
      <w:pPr>
        <w:rPr>
          <w:lang w:val="es-ES"/>
        </w:rPr>
      </w:pPr>
      <w:r w:rsidRPr="00111EB3">
        <w:rPr>
          <w:lang w:val="es-ES"/>
        </w:rPr>
        <w:t xml:space="preserve">  Descripción: [</w:t>
      </w:r>
      <w:r>
        <w:rPr>
          <w:lang w:val="es-ES"/>
        </w:rPr>
        <w:t>publicar un claim de forma legal y comprobar que se publica sin problemas</w:t>
      </w:r>
      <w:r w:rsidRPr="00111EB3">
        <w:rPr>
          <w:lang w:val="es-ES"/>
        </w:rPr>
        <w:t>]</w:t>
      </w:r>
    </w:p>
    <w:p w14:paraId="06980B1B" w14:textId="77777777" w:rsidR="00431F1F" w:rsidRPr="00111EB3" w:rsidRDefault="00431F1F" w:rsidP="00431F1F">
      <w:pPr>
        <w:rPr>
          <w:lang w:val="es-ES"/>
        </w:rPr>
      </w:pPr>
      <w:r w:rsidRPr="00111EB3">
        <w:rPr>
          <w:lang w:val="es-ES"/>
        </w:rPr>
        <w:t xml:space="preserve">  Resultado: [Éxito]</w:t>
      </w:r>
    </w:p>
    <w:p w14:paraId="11EEC375" w14:textId="77777777" w:rsidR="00431F1F" w:rsidRDefault="00431F1F" w:rsidP="00431F1F">
      <w:pPr>
        <w:rPr>
          <w:lang w:val="es-ES"/>
        </w:rPr>
      </w:pPr>
      <w:r w:rsidRPr="00111EB3">
        <w:rPr>
          <w:lang w:val="es-ES"/>
        </w:rPr>
        <w:t xml:space="preserve">  Efectividad para detectar errores: [Baja]</w:t>
      </w:r>
    </w:p>
    <w:p w14:paraId="25FE834B" w14:textId="32535B68" w:rsidR="00431F1F" w:rsidRPr="00111EB3" w:rsidRDefault="00431F1F" w:rsidP="00431F1F">
      <w:pPr>
        <w:rPr>
          <w:lang w:val="es-ES"/>
        </w:rPr>
      </w:pPr>
      <w:r w:rsidRPr="00111EB3">
        <w:rPr>
          <w:lang w:val="es-ES"/>
        </w:rPr>
        <w:t xml:space="preserve">- Caso de prueba </w:t>
      </w:r>
      <w:r>
        <w:rPr>
          <w:lang w:val="es-ES"/>
        </w:rPr>
        <w:t>2</w:t>
      </w:r>
      <w:r w:rsidRPr="00111EB3">
        <w:rPr>
          <w:lang w:val="es-ES"/>
        </w:rPr>
        <w:t>:</w:t>
      </w:r>
    </w:p>
    <w:p w14:paraId="2FFFA76B" w14:textId="681858FB" w:rsidR="00431F1F" w:rsidRPr="00111EB3" w:rsidRDefault="00431F1F" w:rsidP="00431F1F">
      <w:pPr>
        <w:rPr>
          <w:lang w:val="es-ES"/>
        </w:rPr>
      </w:pPr>
      <w:r w:rsidRPr="00111EB3">
        <w:rPr>
          <w:lang w:val="es-ES"/>
        </w:rPr>
        <w:t xml:space="preserve">  Descripción: [</w:t>
      </w:r>
      <w:r>
        <w:rPr>
          <w:lang w:val="es-ES"/>
        </w:rPr>
        <w:t xml:space="preserve">Intentar </w:t>
      </w:r>
      <w:r w:rsidR="00CF54D2">
        <w:rPr>
          <w:lang w:val="es-ES"/>
        </w:rPr>
        <w:t>publicar</w:t>
      </w:r>
      <w:r>
        <w:rPr>
          <w:lang w:val="es-ES"/>
        </w:rPr>
        <w:t xml:space="preserve"> un claim sin estar logueado y comprobar que recibo un not authorised</w:t>
      </w:r>
      <w:r w:rsidRPr="00111EB3">
        <w:rPr>
          <w:lang w:val="es-ES"/>
        </w:rPr>
        <w:t>]</w:t>
      </w:r>
    </w:p>
    <w:p w14:paraId="7DC67F2C" w14:textId="77777777" w:rsidR="00431F1F" w:rsidRPr="00111EB3" w:rsidRDefault="00431F1F" w:rsidP="00431F1F">
      <w:pPr>
        <w:rPr>
          <w:lang w:val="es-ES"/>
        </w:rPr>
      </w:pPr>
      <w:r w:rsidRPr="00111EB3">
        <w:rPr>
          <w:lang w:val="es-ES"/>
        </w:rPr>
        <w:t xml:space="preserve">  Resultado: [Éxito]</w:t>
      </w:r>
    </w:p>
    <w:p w14:paraId="4309A9E1" w14:textId="77777777" w:rsidR="00431F1F" w:rsidRDefault="00431F1F" w:rsidP="00431F1F">
      <w:pPr>
        <w:rPr>
          <w:lang w:val="es-ES"/>
        </w:rPr>
      </w:pPr>
      <w:r w:rsidRPr="00111EB3">
        <w:rPr>
          <w:lang w:val="es-ES"/>
        </w:rPr>
        <w:t xml:space="preserve">  Efectividad para detectar errores: [Baja]</w:t>
      </w:r>
    </w:p>
    <w:p w14:paraId="64C6EFFB" w14:textId="77777777" w:rsidR="00431F1F" w:rsidRDefault="00431F1F" w:rsidP="00431F1F">
      <w:pPr>
        <w:rPr>
          <w:lang w:val="es-ES"/>
        </w:rPr>
      </w:pPr>
    </w:p>
    <w:p w14:paraId="3EF168D2" w14:textId="1C868E9D" w:rsidR="00431F1F" w:rsidRPr="00111EB3" w:rsidRDefault="00431F1F" w:rsidP="00431F1F">
      <w:pPr>
        <w:rPr>
          <w:lang w:val="es-ES"/>
        </w:rPr>
      </w:pPr>
      <w:r w:rsidRPr="00111EB3">
        <w:rPr>
          <w:lang w:val="es-ES"/>
        </w:rPr>
        <w:t xml:space="preserve">- Caso de prueba </w:t>
      </w:r>
      <w:r>
        <w:rPr>
          <w:lang w:val="es-ES"/>
        </w:rPr>
        <w:t>3</w:t>
      </w:r>
      <w:r w:rsidRPr="00111EB3">
        <w:rPr>
          <w:lang w:val="es-ES"/>
        </w:rPr>
        <w:t>:</w:t>
      </w:r>
    </w:p>
    <w:p w14:paraId="4E4F04B3" w14:textId="7A1C5B57" w:rsidR="00431F1F" w:rsidRPr="00111EB3" w:rsidRDefault="00431F1F" w:rsidP="00431F1F">
      <w:pPr>
        <w:rPr>
          <w:lang w:val="es-ES"/>
        </w:rPr>
      </w:pPr>
      <w:r w:rsidRPr="00111EB3">
        <w:rPr>
          <w:lang w:val="es-ES"/>
        </w:rPr>
        <w:t xml:space="preserve">  Descripción: [</w:t>
      </w:r>
      <w:r>
        <w:rPr>
          <w:lang w:val="es-ES"/>
        </w:rPr>
        <w:t xml:space="preserve">Intentar </w:t>
      </w:r>
      <w:r w:rsidR="00CF54D2">
        <w:rPr>
          <w:lang w:val="es-ES"/>
        </w:rPr>
        <w:t>publicar</w:t>
      </w:r>
      <w:r>
        <w:rPr>
          <w:lang w:val="es-ES"/>
        </w:rPr>
        <w:t xml:space="preserve"> un claim logueado con un usuario incorrecto y comprobar que recibo un not authorised</w:t>
      </w:r>
      <w:r w:rsidRPr="00111EB3">
        <w:rPr>
          <w:lang w:val="es-ES"/>
        </w:rPr>
        <w:t>]</w:t>
      </w:r>
    </w:p>
    <w:p w14:paraId="48741AA6" w14:textId="77777777" w:rsidR="00431F1F" w:rsidRPr="00111EB3" w:rsidRDefault="00431F1F" w:rsidP="00431F1F">
      <w:pPr>
        <w:rPr>
          <w:lang w:val="es-ES"/>
        </w:rPr>
      </w:pPr>
      <w:r w:rsidRPr="00111EB3">
        <w:rPr>
          <w:lang w:val="es-ES"/>
        </w:rPr>
        <w:t xml:space="preserve">  Resultado: [Éxito]</w:t>
      </w:r>
    </w:p>
    <w:p w14:paraId="292F210E" w14:textId="77777777" w:rsidR="00431F1F" w:rsidRDefault="00431F1F" w:rsidP="00431F1F">
      <w:pPr>
        <w:rPr>
          <w:lang w:val="es-ES"/>
        </w:rPr>
      </w:pPr>
      <w:r w:rsidRPr="00111EB3">
        <w:rPr>
          <w:lang w:val="es-ES"/>
        </w:rPr>
        <w:t xml:space="preserve">  Efectividad para detectar errores: [Baja]</w:t>
      </w:r>
    </w:p>
    <w:p w14:paraId="38B0C133" w14:textId="38DB6DC4" w:rsidR="00CF54D2" w:rsidRDefault="00CF54D2" w:rsidP="00CF54D2">
      <w:pPr>
        <w:rPr>
          <w:lang w:val="es-ES"/>
        </w:rPr>
      </w:pPr>
      <w:r>
        <w:rPr>
          <w:lang w:val="es-ES"/>
        </w:rPr>
        <w:t>Funcionalidad:[</w:t>
      </w:r>
      <w:r>
        <w:rPr>
          <w:lang w:val="es-ES"/>
        </w:rPr>
        <w:t>claim review</w:t>
      </w:r>
      <w:r>
        <w:rPr>
          <w:lang w:val="es-ES"/>
        </w:rPr>
        <w:t>]</w:t>
      </w:r>
    </w:p>
    <w:p w14:paraId="18370991" w14:textId="77777777" w:rsidR="00CF54D2" w:rsidRPr="00111EB3" w:rsidRDefault="00CF54D2" w:rsidP="00CF54D2">
      <w:pPr>
        <w:rPr>
          <w:lang w:val="es-ES"/>
        </w:rPr>
      </w:pPr>
      <w:r w:rsidRPr="00111EB3">
        <w:rPr>
          <w:lang w:val="es-ES"/>
        </w:rPr>
        <w:t>- Caso de prueba 1:</w:t>
      </w:r>
    </w:p>
    <w:p w14:paraId="1276C91C" w14:textId="0069C39A" w:rsidR="00CF54D2" w:rsidRPr="00111EB3" w:rsidRDefault="00CF54D2" w:rsidP="00CF54D2">
      <w:pPr>
        <w:rPr>
          <w:lang w:val="es-ES"/>
        </w:rPr>
      </w:pPr>
      <w:r w:rsidRPr="00111EB3">
        <w:rPr>
          <w:lang w:val="es-ES"/>
        </w:rPr>
        <w:t xml:space="preserve">  Descripción: [</w:t>
      </w:r>
      <w:r>
        <w:rPr>
          <w:lang w:val="es-ES"/>
        </w:rPr>
        <w:t>Revisar</w:t>
      </w:r>
      <w:r>
        <w:rPr>
          <w:lang w:val="es-ES"/>
        </w:rPr>
        <w:t xml:space="preserve"> un claim</w:t>
      </w:r>
      <w:r>
        <w:rPr>
          <w:lang w:val="es-ES"/>
        </w:rPr>
        <w:t xml:space="preserve"> que no tenga un tracking log al 100% y comprobar que salta la restricción </w:t>
      </w:r>
      <w:r w:rsidRPr="00111EB3">
        <w:rPr>
          <w:lang w:val="es-ES"/>
        </w:rPr>
        <w:t>]</w:t>
      </w:r>
    </w:p>
    <w:p w14:paraId="720DEAF2" w14:textId="77777777" w:rsidR="00CF54D2" w:rsidRPr="00111EB3" w:rsidRDefault="00CF54D2" w:rsidP="00CF54D2">
      <w:pPr>
        <w:rPr>
          <w:lang w:val="es-ES"/>
        </w:rPr>
      </w:pPr>
      <w:r w:rsidRPr="00111EB3">
        <w:rPr>
          <w:lang w:val="es-ES"/>
        </w:rPr>
        <w:t xml:space="preserve">  Resultado: [Éxito]</w:t>
      </w:r>
    </w:p>
    <w:p w14:paraId="1AFB3376" w14:textId="77777777" w:rsidR="00CF54D2" w:rsidRDefault="00CF54D2" w:rsidP="00CF54D2">
      <w:pPr>
        <w:rPr>
          <w:lang w:val="es-ES"/>
        </w:rPr>
      </w:pPr>
      <w:r w:rsidRPr="00111EB3">
        <w:rPr>
          <w:lang w:val="es-ES"/>
        </w:rPr>
        <w:t xml:space="preserve">  Efectividad para detectar errores: [Baja]</w:t>
      </w:r>
    </w:p>
    <w:p w14:paraId="6B4A241D" w14:textId="4981693C" w:rsidR="00CF54D2" w:rsidRPr="00111EB3" w:rsidRDefault="00CF54D2" w:rsidP="00CF54D2">
      <w:pPr>
        <w:rPr>
          <w:lang w:val="es-ES"/>
        </w:rPr>
      </w:pPr>
      <w:r w:rsidRPr="00111EB3">
        <w:rPr>
          <w:lang w:val="es-ES"/>
        </w:rPr>
        <w:t xml:space="preserve">- Caso de prueba </w:t>
      </w:r>
      <w:r>
        <w:rPr>
          <w:lang w:val="es-ES"/>
        </w:rPr>
        <w:t>2</w:t>
      </w:r>
      <w:r w:rsidRPr="00111EB3">
        <w:rPr>
          <w:lang w:val="es-ES"/>
        </w:rPr>
        <w:t>:</w:t>
      </w:r>
    </w:p>
    <w:p w14:paraId="16584FF8" w14:textId="666E5B4D" w:rsidR="00CF54D2" w:rsidRPr="00111EB3" w:rsidRDefault="00CF54D2" w:rsidP="00CF54D2">
      <w:pPr>
        <w:rPr>
          <w:lang w:val="es-ES"/>
        </w:rPr>
      </w:pPr>
      <w:r w:rsidRPr="00111EB3">
        <w:rPr>
          <w:lang w:val="es-ES"/>
        </w:rPr>
        <w:lastRenderedPageBreak/>
        <w:t xml:space="preserve">  Descripción: [</w:t>
      </w:r>
      <w:r>
        <w:rPr>
          <w:lang w:val="es-ES"/>
        </w:rPr>
        <w:t>Revisar un claim que  tenga un tracking log al 100% y comprobar</w:t>
      </w:r>
      <w:r>
        <w:rPr>
          <w:lang w:val="es-ES"/>
        </w:rPr>
        <w:t xml:space="preserve"> no hay ningún error, además de que permite crear un solo tracking log extra.</w:t>
      </w:r>
      <w:r w:rsidRPr="00111EB3">
        <w:rPr>
          <w:lang w:val="es-ES"/>
        </w:rPr>
        <w:t>]</w:t>
      </w:r>
    </w:p>
    <w:p w14:paraId="55009211" w14:textId="77777777" w:rsidR="00CF54D2" w:rsidRPr="00111EB3" w:rsidRDefault="00CF54D2" w:rsidP="00CF54D2">
      <w:pPr>
        <w:rPr>
          <w:lang w:val="es-ES"/>
        </w:rPr>
      </w:pPr>
      <w:r w:rsidRPr="00111EB3">
        <w:rPr>
          <w:lang w:val="es-ES"/>
        </w:rPr>
        <w:t xml:space="preserve">  Resultado: [Éxito]</w:t>
      </w:r>
    </w:p>
    <w:p w14:paraId="11F08021" w14:textId="77777777" w:rsidR="00CF54D2" w:rsidRDefault="00CF54D2" w:rsidP="00CF54D2">
      <w:pPr>
        <w:rPr>
          <w:lang w:val="es-ES"/>
        </w:rPr>
      </w:pPr>
      <w:r w:rsidRPr="00111EB3">
        <w:rPr>
          <w:lang w:val="es-ES"/>
        </w:rPr>
        <w:t xml:space="preserve">  Efectividad para detectar errores: [Baja]</w:t>
      </w:r>
    </w:p>
    <w:p w14:paraId="167A7884" w14:textId="2C31D8D0" w:rsidR="00CF54D2" w:rsidRPr="00111EB3" w:rsidRDefault="00CF54D2" w:rsidP="00CF54D2">
      <w:pPr>
        <w:rPr>
          <w:lang w:val="es-ES"/>
        </w:rPr>
      </w:pPr>
      <w:r w:rsidRPr="00111EB3">
        <w:rPr>
          <w:lang w:val="es-ES"/>
        </w:rPr>
        <w:t xml:space="preserve">- Caso de prueba </w:t>
      </w:r>
      <w:r>
        <w:rPr>
          <w:lang w:val="es-ES"/>
        </w:rPr>
        <w:t>3</w:t>
      </w:r>
      <w:r w:rsidRPr="00111EB3">
        <w:rPr>
          <w:lang w:val="es-ES"/>
        </w:rPr>
        <w:t>:</w:t>
      </w:r>
    </w:p>
    <w:p w14:paraId="736E0C88" w14:textId="32B91BEF" w:rsidR="00CF54D2" w:rsidRPr="00111EB3" w:rsidRDefault="00CF54D2" w:rsidP="00CF54D2">
      <w:pPr>
        <w:rPr>
          <w:lang w:val="es-ES"/>
        </w:rPr>
      </w:pPr>
      <w:r w:rsidRPr="00111EB3">
        <w:rPr>
          <w:lang w:val="es-ES"/>
        </w:rPr>
        <w:t xml:space="preserve">  Descripción: [</w:t>
      </w:r>
      <w:r>
        <w:rPr>
          <w:lang w:val="es-ES"/>
        </w:rPr>
        <w:t xml:space="preserve">Intentar </w:t>
      </w:r>
      <w:r>
        <w:rPr>
          <w:lang w:val="es-ES"/>
        </w:rPr>
        <w:t xml:space="preserve">revisar </w:t>
      </w:r>
      <w:r>
        <w:rPr>
          <w:lang w:val="es-ES"/>
        </w:rPr>
        <w:t>un claim sin estar logueado y comprobar que recibo un not authorised</w:t>
      </w:r>
      <w:r w:rsidRPr="00111EB3">
        <w:rPr>
          <w:lang w:val="es-ES"/>
        </w:rPr>
        <w:t>]</w:t>
      </w:r>
    </w:p>
    <w:p w14:paraId="5FE3C087" w14:textId="77777777" w:rsidR="00CF54D2" w:rsidRPr="00111EB3" w:rsidRDefault="00CF54D2" w:rsidP="00CF54D2">
      <w:pPr>
        <w:rPr>
          <w:lang w:val="es-ES"/>
        </w:rPr>
      </w:pPr>
      <w:r w:rsidRPr="00111EB3">
        <w:rPr>
          <w:lang w:val="es-ES"/>
        </w:rPr>
        <w:t xml:space="preserve">  Resultado: [Éxito]</w:t>
      </w:r>
    </w:p>
    <w:p w14:paraId="3F5DF673" w14:textId="77777777" w:rsidR="00CF54D2" w:rsidRDefault="00CF54D2" w:rsidP="00CF54D2">
      <w:pPr>
        <w:rPr>
          <w:lang w:val="es-ES"/>
        </w:rPr>
      </w:pPr>
      <w:r w:rsidRPr="00111EB3">
        <w:rPr>
          <w:lang w:val="es-ES"/>
        </w:rPr>
        <w:t xml:space="preserve">  Efectividad para detectar errores: [Baja]</w:t>
      </w:r>
    </w:p>
    <w:p w14:paraId="12C479D7" w14:textId="77777777" w:rsidR="00CF54D2" w:rsidRDefault="00CF54D2" w:rsidP="00CF54D2">
      <w:pPr>
        <w:rPr>
          <w:lang w:val="es-ES"/>
        </w:rPr>
      </w:pPr>
    </w:p>
    <w:p w14:paraId="1682DB57" w14:textId="43459E55" w:rsidR="00CF54D2" w:rsidRPr="00111EB3" w:rsidRDefault="00CF54D2" w:rsidP="00CF54D2">
      <w:pPr>
        <w:rPr>
          <w:lang w:val="es-ES"/>
        </w:rPr>
      </w:pPr>
      <w:r w:rsidRPr="00111EB3">
        <w:rPr>
          <w:lang w:val="es-ES"/>
        </w:rPr>
        <w:t xml:space="preserve">- Caso de prueba </w:t>
      </w:r>
      <w:r>
        <w:rPr>
          <w:lang w:val="es-ES"/>
        </w:rPr>
        <w:t>4</w:t>
      </w:r>
      <w:r w:rsidRPr="00111EB3">
        <w:rPr>
          <w:lang w:val="es-ES"/>
        </w:rPr>
        <w:t>:</w:t>
      </w:r>
    </w:p>
    <w:p w14:paraId="35254EDB" w14:textId="30158719" w:rsidR="00CF54D2" w:rsidRPr="00111EB3" w:rsidRDefault="00CF54D2" w:rsidP="00CF54D2">
      <w:pPr>
        <w:rPr>
          <w:lang w:val="es-ES"/>
        </w:rPr>
      </w:pPr>
      <w:r w:rsidRPr="00111EB3">
        <w:rPr>
          <w:lang w:val="es-ES"/>
        </w:rPr>
        <w:t xml:space="preserve">  Descripción: [</w:t>
      </w:r>
      <w:r>
        <w:rPr>
          <w:lang w:val="es-ES"/>
        </w:rPr>
        <w:t xml:space="preserve">Intentar </w:t>
      </w:r>
      <w:r>
        <w:rPr>
          <w:lang w:val="es-ES"/>
        </w:rPr>
        <w:t>revisar</w:t>
      </w:r>
      <w:r>
        <w:rPr>
          <w:lang w:val="es-ES"/>
        </w:rPr>
        <w:t xml:space="preserve"> un claim logueado con un usuario incorrecto y comprobar que recibo un not authorised</w:t>
      </w:r>
      <w:r w:rsidRPr="00111EB3">
        <w:rPr>
          <w:lang w:val="es-ES"/>
        </w:rPr>
        <w:t>]</w:t>
      </w:r>
    </w:p>
    <w:p w14:paraId="734EEE83" w14:textId="77777777" w:rsidR="00CF54D2" w:rsidRPr="00111EB3" w:rsidRDefault="00CF54D2" w:rsidP="00CF54D2">
      <w:pPr>
        <w:rPr>
          <w:lang w:val="es-ES"/>
        </w:rPr>
      </w:pPr>
      <w:r w:rsidRPr="00111EB3">
        <w:rPr>
          <w:lang w:val="es-ES"/>
        </w:rPr>
        <w:t xml:space="preserve">  Resultado: [Éxito]</w:t>
      </w:r>
    </w:p>
    <w:p w14:paraId="36211851" w14:textId="77777777" w:rsidR="00CF54D2" w:rsidRDefault="00CF54D2" w:rsidP="00CF54D2">
      <w:pPr>
        <w:rPr>
          <w:lang w:val="es-ES"/>
        </w:rPr>
      </w:pPr>
      <w:r w:rsidRPr="00111EB3">
        <w:rPr>
          <w:lang w:val="es-ES"/>
        </w:rPr>
        <w:t xml:space="preserve">  Efectividad para detectar errores: [Baja]</w:t>
      </w:r>
    </w:p>
    <w:p w14:paraId="2EAEB7AA" w14:textId="583AD9B2" w:rsidR="00CF54D2" w:rsidRPr="00111EB3" w:rsidRDefault="00CF54D2" w:rsidP="00CF54D2">
      <w:pPr>
        <w:rPr>
          <w:lang w:val="es-ES"/>
        </w:rPr>
      </w:pPr>
      <w:r w:rsidRPr="00111EB3">
        <w:rPr>
          <w:lang w:val="es-ES"/>
        </w:rPr>
        <w:t xml:space="preserve">- Caso de prueba </w:t>
      </w:r>
      <w:r>
        <w:rPr>
          <w:lang w:val="es-ES"/>
        </w:rPr>
        <w:t>5</w:t>
      </w:r>
      <w:r w:rsidRPr="00111EB3">
        <w:rPr>
          <w:lang w:val="es-ES"/>
        </w:rPr>
        <w:t>:</w:t>
      </w:r>
    </w:p>
    <w:p w14:paraId="7FC8BF3C" w14:textId="3493E4A8" w:rsidR="00CF54D2" w:rsidRPr="00111EB3" w:rsidRDefault="00CF54D2" w:rsidP="00CF54D2">
      <w:pPr>
        <w:rPr>
          <w:lang w:val="es-ES"/>
        </w:rPr>
      </w:pPr>
      <w:r w:rsidRPr="00111EB3">
        <w:rPr>
          <w:lang w:val="es-ES"/>
        </w:rPr>
        <w:t xml:space="preserve">  Descripción: [</w:t>
      </w:r>
      <w:r>
        <w:rPr>
          <w:lang w:val="es-ES"/>
        </w:rPr>
        <w:t xml:space="preserve">Intentar </w:t>
      </w:r>
      <w:r>
        <w:rPr>
          <w:lang w:val="es-ES"/>
        </w:rPr>
        <w:t>revisar</w:t>
      </w:r>
      <w:r>
        <w:rPr>
          <w:lang w:val="es-ES"/>
        </w:rPr>
        <w:t xml:space="preserve"> un claim </w:t>
      </w:r>
      <w:r>
        <w:rPr>
          <w:lang w:val="es-ES"/>
        </w:rPr>
        <w:t xml:space="preserve"> sin </w:t>
      </w:r>
      <w:r>
        <w:rPr>
          <w:lang w:val="es-ES"/>
        </w:rPr>
        <w:t>publica</w:t>
      </w:r>
      <w:r>
        <w:rPr>
          <w:lang w:val="es-ES"/>
        </w:rPr>
        <w:t>r</w:t>
      </w:r>
      <w:r>
        <w:rPr>
          <w:lang w:val="es-ES"/>
        </w:rPr>
        <w:t xml:space="preserve"> y comprobar que recibo un not authorised</w:t>
      </w:r>
      <w:r w:rsidRPr="00111EB3">
        <w:rPr>
          <w:lang w:val="es-ES"/>
        </w:rPr>
        <w:t>]</w:t>
      </w:r>
    </w:p>
    <w:p w14:paraId="535D4FC4" w14:textId="77777777" w:rsidR="00CF54D2" w:rsidRPr="00111EB3" w:rsidRDefault="00CF54D2" w:rsidP="00CF54D2">
      <w:pPr>
        <w:rPr>
          <w:lang w:val="es-ES"/>
        </w:rPr>
      </w:pPr>
      <w:r w:rsidRPr="00111EB3">
        <w:rPr>
          <w:lang w:val="es-ES"/>
        </w:rPr>
        <w:t xml:space="preserve">  Resultado: [Éxito]</w:t>
      </w:r>
    </w:p>
    <w:p w14:paraId="191CE7AE" w14:textId="68840F10" w:rsidR="00F25A69" w:rsidRDefault="00F25A69" w:rsidP="00694ED2">
      <w:pPr>
        <w:rPr>
          <w:lang w:val="es-ES"/>
        </w:rPr>
      </w:pPr>
      <w:r>
        <w:rPr>
          <w:lang w:val="es-ES"/>
        </w:rPr>
        <w:t>Funcionalidad:[Tracking-log-list  ]</w:t>
      </w:r>
    </w:p>
    <w:p w14:paraId="138C5A1E" w14:textId="77777777" w:rsidR="00F25A69" w:rsidRPr="00111EB3" w:rsidRDefault="00F25A69" w:rsidP="00F25A69">
      <w:pPr>
        <w:rPr>
          <w:lang w:val="es-ES"/>
        </w:rPr>
      </w:pPr>
      <w:r w:rsidRPr="00111EB3">
        <w:rPr>
          <w:lang w:val="es-ES"/>
        </w:rPr>
        <w:t>- Caso de prueba 1:</w:t>
      </w:r>
    </w:p>
    <w:p w14:paraId="0A69F802" w14:textId="144F81E3" w:rsidR="00F25A69" w:rsidRPr="00111EB3" w:rsidRDefault="00F25A69" w:rsidP="00F25A69">
      <w:pPr>
        <w:rPr>
          <w:lang w:val="es-ES"/>
        </w:rPr>
      </w:pPr>
      <w:r w:rsidRPr="00111EB3">
        <w:rPr>
          <w:lang w:val="es-ES"/>
        </w:rPr>
        <w:t xml:space="preserve">  Descripción: [</w:t>
      </w:r>
      <w:r>
        <w:rPr>
          <w:lang w:val="es-ES"/>
        </w:rPr>
        <w:t>Entrar en list-</w:t>
      </w:r>
      <w:r>
        <w:rPr>
          <w:lang w:val="es-ES"/>
        </w:rPr>
        <w:t>tracking-log</w:t>
      </w:r>
      <w:r>
        <w:rPr>
          <w:lang w:val="es-ES"/>
        </w:rPr>
        <w:t xml:space="preserve"> logueado con un usuario correcto y comprobar que los datos se muestran correctamente</w:t>
      </w:r>
      <w:r w:rsidRPr="00111EB3">
        <w:rPr>
          <w:lang w:val="es-ES"/>
        </w:rPr>
        <w:t>]</w:t>
      </w:r>
    </w:p>
    <w:p w14:paraId="1E5C26AA" w14:textId="77777777" w:rsidR="00F25A69" w:rsidRPr="00111EB3" w:rsidRDefault="00F25A69" w:rsidP="00F25A69">
      <w:pPr>
        <w:rPr>
          <w:lang w:val="es-ES"/>
        </w:rPr>
      </w:pPr>
      <w:r w:rsidRPr="00111EB3">
        <w:rPr>
          <w:lang w:val="es-ES"/>
        </w:rPr>
        <w:t xml:space="preserve">  Resultado: [Éxito]</w:t>
      </w:r>
    </w:p>
    <w:p w14:paraId="50441B9A" w14:textId="77777777" w:rsidR="00F25A69" w:rsidRDefault="00F25A69" w:rsidP="00F25A69">
      <w:pPr>
        <w:rPr>
          <w:lang w:val="es-ES"/>
        </w:rPr>
      </w:pPr>
      <w:r w:rsidRPr="00111EB3">
        <w:rPr>
          <w:lang w:val="es-ES"/>
        </w:rPr>
        <w:t xml:space="preserve">  Efectividad para detectar errores: [Baja]</w:t>
      </w:r>
    </w:p>
    <w:p w14:paraId="5FE3C699" w14:textId="77777777"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4046CBC0" w14:textId="2C8F45A9" w:rsidR="00F25A69" w:rsidRPr="00111EB3" w:rsidRDefault="00F25A69" w:rsidP="00F25A69">
      <w:pPr>
        <w:rPr>
          <w:lang w:val="es-ES"/>
        </w:rPr>
      </w:pPr>
      <w:r w:rsidRPr="00111EB3">
        <w:rPr>
          <w:lang w:val="es-ES"/>
        </w:rPr>
        <w:t xml:space="preserve">  Descripción: [</w:t>
      </w:r>
      <w:r>
        <w:rPr>
          <w:lang w:val="es-ES"/>
        </w:rPr>
        <w:t>Entrar en list-tracking-log sin loguear y comprobar que devuelve un not-authorised</w:t>
      </w:r>
      <w:r w:rsidRPr="00111EB3">
        <w:rPr>
          <w:lang w:val="es-ES"/>
        </w:rPr>
        <w:t>]</w:t>
      </w:r>
    </w:p>
    <w:p w14:paraId="77035B5D" w14:textId="77777777" w:rsidR="00F25A69" w:rsidRPr="00111EB3" w:rsidRDefault="00F25A69" w:rsidP="00F25A69">
      <w:pPr>
        <w:rPr>
          <w:lang w:val="es-ES"/>
        </w:rPr>
      </w:pPr>
      <w:r w:rsidRPr="00111EB3">
        <w:rPr>
          <w:lang w:val="es-ES"/>
        </w:rPr>
        <w:lastRenderedPageBreak/>
        <w:t xml:space="preserve">  Resultado: [Éxito]</w:t>
      </w:r>
    </w:p>
    <w:p w14:paraId="56D4FE16" w14:textId="77777777" w:rsidR="00F25A69" w:rsidRDefault="00F25A69" w:rsidP="00F25A69">
      <w:pPr>
        <w:rPr>
          <w:lang w:val="es-ES"/>
        </w:rPr>
      </w:pPr>
      <w:r w:rsidRPr="00111EB3">
        <w:rPr>
          <w:lang w:val="es-ES"/>
        </w:rPr>
        <w:t xml:space="preserve">  Efectividad para detectar errores: [Baja]</w:t>
      </w:r>
    </w:p>
    <w:p w14:paraId="5B6EC4EE" w14:textId="40A787AF" w:rsidR="00F25A69" w:rsidRPr="00111EB3" w:rsidRDefault="00F25A69" w:rsidP="00F25A69">
      <w:pPr>
        <w:rPr>
          <w:lang w:val="es-ES"/>
        </w:rPr>
      </w:pPr>
      <w:r w:rsidRPr="00111EB3">
        <w:rPr>
          <w:lang w:val="es-ES"/>
        </w:rPr>
        <w:t xml:space="preserve">- Caso de prueba </w:t>
      </w:r>
      <w:r>
        <w:rPr>
          <w:lang w:val="es-ES"/>
        </w:rPr>
        <w:t>3</w:t>
      </w:r>
      <w:r w:rsidRPr="00111EB3">
        <w:rPr>
          <w:lang w:val="es-ES"/>
        </w:rPr>
        <w:t>:</w:t>
      </w:r>
    </w:p>
    <w:p w14:paraId="4385D167" w14:textId="78474555" w:rsidR="00F25A69" w:rsidRPr="00111EB3" w:rsidRDefault="00F25A69" w:rsidP="00F25A69">
      <w:pPr>
        <w:rPr>
          <w:lang w:val="es-ES"/>
        </w:rPr>
      </w:pPr>
      <w:r w:rsidRPr="00111EB3">
        <w:rPr>
          <w:lang w:val="es-ES"/>
        </w:rPr>
        <w:t xml:space="preserve">  Descripción: [</w:t>
      </w:r>
      <w:r>
        <w:rPr>
          <w:lang w:val="es-ES"/>
        </w:rPr>
        <w:t>Entrar en list-tracking-log logueado con un usuario incorrecto y comprobar devuelve un not-authorised</w:t>
      </w:r>
      <w:r w:rsidRPr="00111EB3">
        <w:rPr>
          <w:lang w:val="es-ES"/>
        </w:rPr>
        <w:t>]</w:t>
      </w:r>
    </w:p>
    <w:p w14:paraId="7FBF2851" w14:textId="77777777" w:rsidR="00F25A69" w:rsidRPr="00111EB3" w:rsidRDefault="00F25A69" w:rsidP="00F25A69">
      <w:pPr>
        <w:rPr>
          <w:lang w:val="es-ES"/>
        </w:rPr>
      </w:pPr>
      <w:r w:rsidRPr="00111EB3">
        <w:rPr>
          <w:lang w:val="es-ES"/>
        </w:rPr>
        <w:t xml:space="preserve">  Resultado: [Éxito]</w:t>
      </w:r>
    </w:p>
    <w:p w14:paraId="637AABB4" w14:textId="77777777" w:rsidR="00F25A69" w:rsidRDefault="00F25A69" w:rsidP="00F25A69">
      <w:pPr>
        <w:rPr>
          <w:lang w:val="es-ES"/>
        </w:rPr>
      </w:pPr>
      <w:r w:rsidRPr="00111EB3">
        <w:rPr>
          <w:lang w:val="es-ES"/>
        </w:rPr>
        <w:t xml:space="preserve">  Efectividad para detectar errores: [Baja]</w:t>
      </w:r>
    </w:p>
    <w:p w14:paraId="369DB67E" w14:textId="77777777" w:rsidR="00F25A69" w:rsidRDefault="00F25A69" w:rsidP="00F25A69">
      <w:pPr>
        <w:rPr>
          <w:lang w:val="es-ES"/>
        </w:rPr>
      </w:pPr>
    </w:p>
    <w:p w14:paraId="44248335" w14:textId="338A6E7D" w:rsidR="00F25A69" w:rsidRDefault="00F25A69" w:rsidP="00F25A69">
      <w:pPr>
        <w:rPr>
          <w:lang w:val="es-ES"/>
        </w:rPr>
      </w:pPr>
      <w:r w:rsidRPr="00111EB3">
        <w:rPr>
          <w:lang w:val="es-ES"/>
        </w:rPr>
        <w:t>Funcionalidad: [</w:t>
      </w:r>
      <w:r>
        <w:rPr>
          <w:lang w:val="es-ES"/>
        </w:rPr>
        <w:t>tracking-log-</w:t>
      </w:r>
      <w:r>
        <w:rPr>
          <w:lang w:val="es-ES"/>
        </w:rPr>
        <w:t>show</w:t>
      </w:r>
      <w:r w:rsidRPr="00111EB3">
        <w:rPr>
          <w:lang w:val="es-ES"/>
        </w:rPr>
        <w:t>]</w:t>
      </w:r>
    </w:p>
    <w:p w14:paraId="47CA73B3" w14:textId="77777777" w:rsidR="00F25A69" w:rsidRPr="00111EB3" w:rsidRDefault="00F25A69" w:rsidP="00F25A69">
      <w:pPr>
        <w:rPr>
          <w:lang w:val="es-ES"/>
        </w:rPr>
      </w:pPr>
      <w:r w:rsidRPr="00111EB3">
        <w:rPr>
          <w:lang w:val="es-ES"/>
        </w:rPr>
        <w:t xml:space="preserve">- Caso de prueba </w:t>
      </w:r>
      <w:r>
        <w:rPr>
          <w:lang w:val="es-ES"/>
        </w:rPr>
        <w:t>1</w:t>
      </w:r>
      <w:r w:rsidRPr="00111EB3">
        <w:rPr>
          <w:lang w:val="es-ES"/>
        </w:rPr>
        <w:t>:</w:t>
      </w:r>
    </w:p>
    <w:p w14:paraId="3CC58600" w14:textId="02AD1F6B" w:rsidR="00F25A69" w:rsidRPr="00111EB3" w:rsidRDefault="00F25A69" w:rsidP="00F25A69">
      <w:pPr>
        <w:rPr>
          <w:lang w:val="es-ES"/>
        </w:rPr>
      </w:pPr>
      <w:r w:rsidRPr="00111EB3">
        <w:rPr>
          <w:lang w:val="es-ES"/>
        </w:rPr>
        <w:t xml:space="preserve">  Descripción: [</w:t>
      </w:r>
      <w:r>
        <w:rPr>
          <w:lang w:val="es-ES"/>
        </w:rPr>
        <w:t>Entrar en tracking-log</w:t>
      </w:r>
      <w:r>
        <w:rPr>
          <w:lang w:val="es-ES"/>
        </w:rPr>
        <w:t xml:space="preserve"> </w:t>
      </w:r>
      <w:r>
        <w:rPr>
          <w:lang w:val="es-ES"/>
        </w:rPr>
        <w:t>-show logueado con un usuario correcto y comprobar que los datos se muestran correctamente</w:t>
      </w:r>
      <w:r w:rsidRPr="00111EB3">
        <w:rPr>
          <w:lang w:val="es-ES"/>
        </w:rPr>
        <w:t>]</w:t>
      </w:r>
    </w:p>
    <w:p w14:paraId="00B27E07" w14:textId="77777777" w:rsidR="00F25A69" w:rsidRPr="00111EB3" w:rsidRDefault="00F25A69" w:rsidP="00F25A69">
      <w:pPr>
        <w:rPr>
          <w:lang w:val="es-ES"/>
        </w:rPr>
      </w:pPr>
      <w:r w:rsidRPr="00111EB3">
        <w:rPr>
          <w:lang w:val="es-ES"/>
        </w:rPr>
        <w:t xml:space="preserve">  Resultado: [Éxito]</w:t>
      </w:r>
    </w:p>
    <w:p w14:paraId="5A9985B8" w14:textId="77777777" w:rsidR="00F25A69" w:rsidRDefault="00F25A69" w:rsidP="00F25A69">
      <w:pPr>
        <w:rPr>
          <w:lang w:val="es-ES"/>
        </w:rPr>
      </w:pPr>
      <w:r w:rsidRPr="00111EB3">
        <w:rPr>
          <w:lang w:val="es-ES"/>
        </w:rPr>
        <w:t xml:space="preserve">  Efectividad para detectar errores: [Baja]</w:t>
      </w:r>
    </w:p>
    <w:p w14:paraId="4EABC002" w14:textId="77777777"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2DF1DBB4" w14:textId="2D785928" w:rsidR="00F25A69" w:rsidRPr="00111EB3" w:rsidRDefault="00F25A69" w:rsidP="00F25A69">
      <w:pPr>
        <w:rPr>
          <w:lang w:val="es-ES"/>
        </w:rPr>
      </w:pPr>
      <w:r w:rsidRPr="00111EB3">
        <w:rPr>
          <w:lang w:val="es-ES"/>
        </w:rPr>
        <w:t xml:space="preserve">  Descripción: [</w:t>
      </w:r>
      <w:r>
        <w:rPr>
          <w:lang w:val="es-ES"/>
        </w:rPr>
        <w:t>Entrar en tracking-log</w:t>
      </w:r>
      <w:r>
        <w:rPr>
          <w:lang w:val="es-ES"/>
        </w:rPr>
        <w:t xml:space="preserve"> </w:t>
      </w:r>
      <w:r>
        <w:rPr>
          <w:lang w:val="es-ES"/>
        </w:rPr>
        <w:t>-show logueado con un usuario incorrecto y comprobar devuelve un not-authorised</w:t>
      </w:r>
      <w:r w:rsidRPr="00111EB3">
        <w:rPr>
          <w:lang w:val="es-ES"/>
        </w:rPr>
        <w:t>]</w:t>
      </w:r>
    </w:p>
    <w:p w14:paraId="32864D1A" w14:textId="77777777" w:rsidR="00F25A69" w:rsidRPr="00111EB3" w:rsidRDefault="00F25A69" w:rsidP="00F25A69">
      <w:pPr>
        <w:rPr>
          <w:lang w:val="es-ES"/>
        </w:rPr>
      </w:pPr>
      <w:r w:rsidRPr="00111EB3">
        <w:rPr>
          <w:lang w:val="es-ES"/>
        </w:rPr>
        <w:t xml:space="preserve">  Resultado: [Éxito]</w:t>
      </w:r>
    </w:p>
    <w:p w14:paraId="6548A793" w14:textId="77777777" w:rsidR="00F25A69" w:rsidRDefault="00F25A69" w:rsidP="00F25A69">
      <w:pPr>
        <w:rPr>
          <w:lang w:val="es-ES"/>
        </w:rPr>
      </w:pPr>
      <w:r w:rsidRPr="00111EB3">
        <w:rPr>
          <w:lang w:val="es-ES"/>
        </w:rPr>
        <w:t xml:space="preserve">  Efectividad para detectar errores: [Baja]</w:t>
      </w:r>
    </w:p>
    <w:p w14:paraId="2F519708" w14:textId="77777777" w:rsidR="00F25A69" w:rsidRPr="00111EB3" w:rsidRDefault="00F25A69" w:rsidP="00F25A69">
      <w:pPr>
        <w:rPr>
          <w:lang w:val="es-ES"/>
        </w:rPr>
      </w:pPr>
      <w:r w:rsidRPr="00111EB3">
        <w:rPr>
          <w:lang w:val="es-ES"/>
        </w:rPr>
        <w:t xml:space="preserve">- Caso de prueba </w:t>
      </w:r>
      <w:r>
        <w:rPr>
          <w:lang w:val="es-ES"/>
        </w:rPr>
        <w:t>3</w:t>
      </w:r>
      <w:r w:rsidRPr="00111EB3">
        <w:rPr>
          <w:lang w:val="es-ES"/>
        </w:rPr>
        <w:t>:</w:t>
      </w:r>
    </w:p>
    <w:p w14:paraId="681BE592" w14:textId="0B044E38" w:rsidR="00F25A69" w:rsidRPr="00111EB3" w:rsidRDefault="00F25A69" w:rsidP="00F25A69">
      <w:pPr>
        <w:rPr>
          <w:lang w:val="es-ES"/>
        </w:rPr>
      </w:pPr>
      <w:r w:rsidRPr="00111EB3">
        <w:rPr>
          <w:lang w:val="es-ES"/>
        </w:rPr>
        <w:t xml:space="preserve">  Descripción: [</w:t>
      </w:r>
      <w:r>
        <w:rPr>
          <w:lang w:val="es-ES"/>
        </w:rPr>
        <w:t>Entrar en tracking-log</w:t>
      </w:r>
      <w:r>
        <w:rPr>
          <w:lang w:val="es-ES"/>
        </w:rPr>
        <w:t xml:space="preserve">-show  </w:t>
      </w:r>
      <w:r>
        <w:rPr>
          <w:lang w:val="es-ES"/>
        </w:rPr>
        <w:t>sin loguear y comprobar que devuelve un not-authorised</w:t>
      </w:r>
      <w:r w:rsidRPr="00111EB3">
        <w:rPr>
          <w:lang w:val="es-ES"/>
        </w:rPr>
        <w:t>]</w:t>
      </w:r>
    </w:p>
    <w:p w14:paraId="1142FFD0" w14:textId="77777777" w:rsidR="00F25A69" w:rsidRPr="00111EB3" w:rsidRDefault="00F25A69" w:rsidP="00F25A69">
      <w:pPr>
        <w:rPr>
          <w:lang w:val="es-ES"/>
        </w:rPr>
      </w:pPr>
      <w:r w:rsidRPr="00111EB3">
        <w:rPr>
          <w:lang w:val="es-ES"/>
        </w:rPr>
        <w:t xml:space="preserve">  Resultado: [Éxito]</w:t>
      </w:r>
    </w:p>
    <w:p w14:paraId="525C8602" w14:textId="77777777" w:rsidR="00F25A69" w:rsidRDefault="00F25A69" w:rsidP="00F25A69">
      <w:pPr>
        <w:rPr>
          <w:lang w:val="es-ES"/>
        </w:rPr>
      </w:pPr>
      <w:r w:rsidRPr="00111EB3">
        <w:rPr>
          <w:lang w:val="es-ES"/>
        </w:rPr>
        <w:t xml:space="preserve">  Efectividad para detectar errores: [Baja]</w:t>
      </w:r>
    </w:p>
    <w:p w14:paraId="2BF08140" w14:textId="79376EE8" w:rsidR="00CF54D2" w:rsidRDefault="00CF54D2" w:rsidP="00CF54D2">
      <w:pPr>
        <w:rPr>
          <w:lang w:val="es-ES"/>
        </w:rPr>
      </w:pPr>
      <w:r>
        <w:rPr>
          <w:lang w:val="es-ES"/>
        </w:rPr>
        <w:t>Funcionalidad:[Tracking-log-</w:t>
      </w:r>
      <w:r>
        <w:rPr>
          <w:lang w:val="es-ES"/>
        </w:rPr>
        <w:t>create</w:t>
      </w:r>
      <w:r>
        <w:rPr>
          <w:lang w:val="es-ES"/>
        </w:rPr>
        <w:t xml:space="preserve">  ]</w:t>
      </w:r>
    </w:p>
    <w:p w14:paraId="6D355D34" w14:textId="77777777" w:rsidR="00CF54D2" w:rsidRPr="00111EB3" w:rsidRDefault="00CF54D2" w:rsidP="00CF54D2">
      <w:pPr>
        <w:rPr>
          <w:lang w:val="es-ES"/>
        </w:rPr>
      </w:pPr>
      <w:r w:rsidRPr="00111EB3">
        <w:rPr>
          <w:lang w:val="es-ES"/>
        </w:rPr>
        <w:t xml:space="preserve">- Caso de prueba </w:t>
      </w:r>
      <w:r>
        <w:rPr>
          <w:lang w:val="es-ES"/>
        </w:rPr>
        <w:t>1</w:t>
      </w:r>
      <w:r w:rsidRPr="00111EB3">
        <w:rPr>
          <w:lang w:val="es-ES"/>
        </w:rPr>
        <w:t>:</w:t>
      </w:r>
    </w:p>
    <w:p w14:paraId="334584A9" w14:textId="56B167AB" w:rsidR="00CF54D2" w:rsidRPr="00111EB3" w:rsidRDefault="00CF54D2" w:rsidP="00CF54D2">
      <w:pPr>
        <w:rPr>
          <w:lang w:val="es-ES"/>
        </w:rPr>
      </w:pPr>
      <w:r w:rsidRPr="00111EB3">
        <w:rPr>
          <w:lang w:val="es-ES"/>
        </w:rPr>
        <w:lastRenderedPageBreak/>
        <w:t xml:space="preserve">  Descripción: [</w:t>
      </w:r>
      <w:r>
        <w:rPr>
          <w:lang w:val="es-ES"/>
        </w:rPr>
        <w:t>Enviar un formulario de creación de tracking-log</w:t>
      </w:r>
      <w:r>
        <w:rPr>
          <w:lang w:val="es-ES"/>
        </w:rPr>
        <w:t xml:space="preserve"> </w:t>
      </w:r>
      <w:r>
        <w:rPr>
          <w:lang w:val="es-ES"/>
        </w:rPr>
        <w:t>con los campos vacíos y comprobar que dice que los campos no pueden ser nulos</w:t>
      </w:r>
      <w:r w:rsidRPr="00111EB3">
        <w:rPr>
          <w:lang w:val="es-ES"/>
        </w:rPr>
        <w:t>]</w:t>
      </w:r>
    </w:p>
    <w:p w14:paraId="0CFF091C" w14:textId="77777777" w:rsidR="00CF54D2" w:rsidRPr="00111EB3" w:rsidRDefault="00CF54D2" w:rsidP="00CF54D2">
      <w:pPr>
        <w:rPr>
          <w:lang w:val="es-ES"/>
        </w:rPr>
      </w:pPr>
      <w:r w:rsidRPr="00111EB3">
        <w:rPr>
          <w:lang w:val="es-ES"/>
        </w:rPr>
        <w:t xml:space="preserve">  Resultado: [Éxito]</w:t>
      </w:r>
    </w:p>
    <w:p w14:paraId="2F0D361D" w14:textId="77777777" w:rsidR="00CF54D2" w:rsidRDefault="00CF54D2" w:rsidP="00CF54D2">
      <w:pPr>
        <w:rPr>
          <w:lang w:val="es-ES"/>
        </w:rPr>
      </w:pPr>
      <w:r w:rsidRPr="00111EB3">
        <w:rPr>
          <w:lang w:val="es-ES"/>
        </w:rPr>
        <w:t xml:space="preserve">  Efectividad para detectar errores: [Baja]</w:t>
      </w:r>
    </w:p>
    <w:p w14:paraId="28E1C031" w14:textId="77777777" w:rsidR="00CF54D2" w:rsidRPr="00111EB3" w:rsidRDefault="00CF54D2" w:rsidP="00CF54D2">
      <w:pPr>
        <w:rPr>
          <w:lang w:val="es-ES"/>
        </w:rPr>
      </w:pPr>
      <w:r w:rsidRPr="00111EB3">
        <w:rPr>
          <w:lang w:val="es-ES"/>
        </w:rPr>
        <w:t xml:space="preserve">- Caso de prueba </w:t>
      </w:r>
      <w:r>
        <w:rPr>
          <w:lang w:val="es-ES"/>
        </w:rPr>
        <w:t>2</w:t>
      </w:r>
      <w:r w:rsidRPr="00111EB3">
        <w:rPr>
          <w:lang w:val="es-ES"/>
        </w:rPr>
        <w:t>:</w:t>
      </w:r>
    </w:p>
    <w:p w14:paraId="7796E07A" w14:textId="2AC1D6AB" w:rsidR="00CF54D2" w:rsidRPr="00111EB3" w:rsidRDefault="00CF54D2" w:rsidP="00CF54D2">
      <w:pPr>
        <w:rPr>
          <w:lang w:val="es-ES"/>
        </w:rPr>
      </w:pPr>
      <w:r w:rsidRPr="00111EB3">
        <w:rPr>
          <w:lang w:val="es-ES"/>
        </w:rPr>
        <w:t xml:space="preserve">  Descripción: [</w:t>
      </w:r>
      <w:r>
        <w:rPr>
          <w:lang w:val="es-ES"/>
        </w:rPr>
        <w:t>Entrar en  un formulario de creación de tracking-log</w:t>
      </w:r>
      <w:r>
        <w:rPr>
          <w:lang w:val="es-ES"/>
        </w:rPr>
        <w:t xml:space="preserve"> </w:t>
      </w:r>
      <w:r>
        <w:rPr>
          <w:lang w:val="es-ES"/>
        </w:rPr>
        <w:t>sin loguear y comprobar que devuelve un not-authorised</w:t>
      </w:r>
      <w:r w:rsidRPr="00111EB3">
        <w:rPr>
          <w:lang w:val="es-ES"/>
        </w:rPr>
        <w:t>]</w:t>
      </w:r>
    </w:p>
    <w:p w14:paraId="722EAFDD" w14:textId="77777777" w:rsidR="00CF54D2" w:rsidRPr="00111EB3" w:rsidRDefault="00CF54D2" w:rsidP="00CF54D2">
      <w:pPr>
        <w:rPr>
          <w:lang w:val="es-ES"/>
        </w:rPr>
      </w:pPr>
      <w:r w:rsidRPr="00111EB3">
        <w:rPr>
          <w:lang w:val="es-ES"/>
        </w:rPr>
        <w:t xml:space="preserve">  Resultado: [Éxito]</w:t>
      </w:r>
    </w:p>
    <w:p w14:paraId="041DA1C2" w14:textId="77777777" w:rsidR="00CF54D2" w:rsidRDefault="00CF54D2" w:rsidP="00CF54D2">
      <w:pPr>
        <w:rPr>
          <w:lang w:val="es-ES"/>
        </w:rPr>
      </w:pPr>
      <w:r w:rsidRPr="00111EB3">
        <w:rPr>
          <w:lang w:val="es-ES"/>
        </w:rPr>
        <w:t xml:space="preserve">  Efectividad para detectar errores: [Baja]</w:t>
      </w:r>
    </w:p>
    <w:p w14:paraId="6F89D99C" w14:textId="380A2E04"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166E2FCF" w14:textId="79623AF5" w:rsidR="000F4C97" w:rsidRPr="00111EB3" w:rsidRDefault="000F4C97" w:rsidP="000F4C97">
      <w:pPr>
        <w:rPr>
          <w:lang w:val="es-ES"/>
        </w:rPr>
      </w:pPr>
      <w:r w:rsidRPr="00111EB3">
        <w:rPr>
          <w:lang w:val="es-ES"/>
        </w:rPr>
        <w:t xml:space="preserve">  Descripción: [</w:t>
      </w:r>
      <w:r>
        <w:rPr>
          <w:lang w:val="es-ES"/>
        </w:rPr>
        <w:t xml:space="preserve">Entrar en  un formulario de creación de tracking-log </w:t>
      </w:r>
      <w:r>
        <w:rPr>
          <w:lang w:val="es-ES"/>
        </w:rPr>
        <w:t xml:space="preserve">logueado con un usuario incorrecto </w:t>
      </w:r>
      <w:r>
        <w:rPr>
          <w:lang w:val="es-ES"/>
        </w:rPr>
        <w:t>y comprobar que devuelve un not-authorised</w:t>
      </w:r>
      <w:r w:rsidRPr="00111EB3">
        <w:rPr>
          <w:lang w:val="es-ES"/>
        </w:rPr>
        <w:t>]</w:t>
      </w:r>
    </w:p>
    <w:p w14:paraId="1C2CCEAD" w14:textId="77777777" w:rsidR="000F4C97" w:rsidRPr="00111EB3" w:rsidRDefault="000F4C97" w:rsidP="000F4C97">
      <w:pPr>
        <w:rPr>
          <w:lang w:val="es-ES"/>
        </w:rPr>
      </w:pPr>
      <w:r w:rsidRPr="00111EB3">
        <w:rPr>
          <w:lang w:val="es-ES"/>
        </w:rPr>
        <w:t xml:space="preserve">  Resultado: [Éxito]</w:t>
      </w:r>
    </w:p>
    <w:p w14:paraId="7E017858" w14:textId="77777777" w:rsidR="000F4C97" w:rsidRDefault="000F4C97" w:rsidP="000F4C97">
      <w:pPr>
        <w:rPr>
          <w:lang w:val="es-ES"/>
        </w:rPr>
      </w:pPr>
      <w:r w:rsidRPr="00111EB3">
        <w:rPr>
          <w:lang w:val="es-ES"/>
        </w:rPr>
        <w:t xml:space="preserve">  Efectividad para detectar errores: [Baja]</w:t>
      </w:r>
    </w:p>
    <w:p w14:paraId="1C0B10A2" w14:textId="77777777" w:rsidR="000F4C97" w:rsidRDefault="000F4C97" w:rsidP="00CF54D2">
      <w:pPr>
        <w:rPr>
          <w:lang w:val="es-ES"/>
        </w:rPr>
      </w:pPr>
    </w:p>
    <w:p w14:paraId="7FD33550" w14:textId="4576A31B" w:rsidR="00CF54D2" w:rsidRPr="00111EB3" w:rsidRDefault="00CF54D2" w:rsidP="00CF54D2">
      <w:pPr>
        <w:rPr>
          <w:lang w:val="es-ES"/>
        </w:rPr>
      </w:pPr>
      <w:r w:rsidRPr="00111EB3">
        <w:rPr>
          <w:lang w:val="es-ES"/>
        </w:rPr>
        <w:t xml:space="preserve">- Caso de prueba </w:t>
      </w:r>
      <w:r w:rsidR="000F4C97">
        <w:rPr>
          <w:lang w:val="es-ES"/>
        </w:rPr>
        <w:t>4</w:t>
      </w:r>
      <w:r w:rsidRPr="00111EB3">
        <w:rPr>
          <w:lang w:val="es-ES"/>
        </w:rPr>
        <w:t>:</w:t>
      </w:r>
    </w:p>
    <w:p w14:paraId="64B133D9" w14:textId="7F696D83" w:rsidR="00CF54D2" w:rsidRPr="00111EB3" w:rsidRDefault="00CF54D2" w:rsidP="00CF54D2">
      <w:pPr>
        <w:rPr>
          <w:lang w:val="es-ES"/>
        </w:rPr>
      </w:pPr>
      <w:r w:rsidRPr="00111EB3">
        <w:rPr>
          <w:lang w:val="es-ES"/>
        </w:rPr>
        <w:t xml:space="preserve">  Descripción: [</w:t>
      </w:r>
      <w:r>
        <w:rPr>
          <w:lang w:val="es-ES"/>
        </w:rPr>
        <w:t>Enviar un formulario de creación de tracking-log</w:t>
      </w:r>
      <w:r>
        <w:rPr>
          <w:lang w:val="es-ES"/>
        </w:rPr>
        <w:t xml:space="preserve"> </w:t>
      </w:r>
      <w:r>
        <w:rPr>
          <w:lang w:val="es-ES"/>
        </w:rPr>
        <w:t>con los campos correctos y se crea el claim</w:t>
      </w:r>
      <w:r w:rsidRPr="00111EB3">
        <w:rPr>
          <w:lang w:val="es-ES"/>
        </w:rPr>
        <w:t>]</w:t>
      </w:r>
    </w:p>
    <w:p w14:paraId="7D1EFA59" w14:textId="77777777" w:rsidR="00CF54D2" w:rsidRPr="00111EB3" w:rsidRDefault="00CF54D2" w:rsidP="00CF54D2">
      <w:pPr>
        <w:rPr>
          <w:lang w:val="es-ES"/>
        </w:rPr>
      </w:pPr>
      <w:r w:rsidRPr="00111EB3">
        <w:rPr>
          <w:lang w:val="es-ES"/>
        </w:rPr>
        <w:t xml:space="preserve">  Resultado: [Éxito]</w:t>
      </w:r>
    </w:p>
    <w:p w14:paraId="28772577" w14:textId="77777777" w:rsidR="00CF54D2" w:rsidRDefault="00CF54D2" w:rsidP="00CF54D2">
      <w:pPr>
        <w:rPr>
          <w:lang w:val="es-ES"/>
        </w:rPr>
      </w:pPr>
      <w:r w:rsidRPr="00111EB3">
        <w:rPr>
          <w:lang w:val="es-ES"/>
        </w:rPr>
        <w:t xml:space="preserve">  Efectividad para detectar errores: [Baja]</w:t>
      </w:r>
    </w:p>
    <w:p w14:paraId="7DE506E4" w14:textId="2FE65C6D" w:rsidR="00CF54D2" w:rsidRPr="00111EB3" w:rsidRDefault="00CF54D2" w:rsidP="00CF54D2">
      <w:pPr>
        <w:rPr>
          <w:lang w:val="es-ES"/>
        </w:rPr>
      </w:pPr>
      <w:r w:rsidRPr="00111EB3">
        <w:rPr>
          <w:lang w:val="es-ES"/>
        </w:rPr>
        <w:t xml:space="preserve">- Caso de prueba </w:t>
      </w:r>
      <w:r w:rsidR="000F4C97">
        <w:rPr>
          <w:lang w:val="es-ES"/>
        </w:rPr>
        <w:t>5</w:t>
      </w:r>
      <w:r w:rsidRPr="00111EB3">
        <w:rPr>
          <w:lang w:val="es-ES"/>
        </w:rPr>
        <w:t>:</w:t>
      </w:r>
    </w:p>
    <w:p w14:paraId="56464FAA" w14:textId="0AD8269C" w:rsidR="00CF54D2" w:rsidRPr="00111EB3" w:rsidRDefault="00CF54D2" w:rsidP="00CF54D2">
      <w:pPr>
        <w:rPr>
          <w:lang w:val="es-ES"/>
        </w:rPr>
      </w:pPr>
      <w:r w:rsidRPr="00111EB3">
        <w:rPr>
          <w:lang w:val="es-ES"/>
        </w:rPr>
        <w:t xml:space="preserve">  Descripción: [</w:t>
      </w:r>
      <w:r>
        <w:rPr>
          <w:lang w:val="es-ES"/>
        </w:rPr>
        <w:t>Enviar varios  formularios de creación de tracking-log</w:t>
      </w:r>
      <w:r>
        <w:rPr>
          <w:lang w:val="es-ES"/>
        </w:rPr>
        <w:t xml:space="preserve"> </w:t>
      </w:r>
      <w:r>
        <w:rPr>
          <w:lang w:val="es-ES"/>
        </w:rPr>
        <w:t>variando los datos para que estos fueran inválidos y comprobar que saltaban las restricciones correspondientes</w:t>
      </w:r>
      <w:r w:rsidRPr="00111EB3">
        <w:rPr>
          <w:lang w:val="es-ES"/>
        </w:rPr>
        <w:t>]</w:t>
      </w:r>
    </w:p>
    <w:p w14:paraId="626B09E4" w14:textId="77777777" w:rsidR="00CF54D2" w:rsidRPr="00111EB3" w:rsidRDefault="00CF54D2" w:rsidP="00CF54D2">
      <w:pPr>
        <w:rPr>
          <w:lang w:val="es-ES"/>
        </w:rPr>
      </w:pPr>
      <w:r w:rsidRPr="00111EB3">
        <w:rPr>
          <w:lang w:val="es-ES"/>
        </w:rPr>
        <w:t xml:space="preserve">  Resultado: [Éxito]</w:t>
      </w:r>
    </w:p>
    <w:p w14:paraId="3F676790" w14:textId="77777777" w:rsidR="00CF54D2" w:rsidRDefault="00CF54D2" w:rsidP="00CF54D2">
      <w:pPr>
        <w:rPr>
          <w:lang w:val="es-ES"/>
        </w:rPr>
      </w:pPr>
      <w:r w:rsidRPr="00111EB3">
        <w:rPr>
          <w:lang w:val="es-ES"/>
        </w:rPr>
        <w:t xml:space="preserve">  Efectividad para detectar errores: [Baja]</w:t>
      </w:r>
    </w:p>
    <w:p w14:paraId="2AB16494" w14:textId="1FEA9ED0" w:rsidR="000F4C97" w:rsidRDefault="000F4C97" w:rsidP="000F4C97">
      <w:pPr>
        <w:rPr>
          <w:lang w:val="es-ES"/>
        </w:rPr>
      </w:pPr>
      <w:r>
        <w:rPr>
          <w:lang w:val="es-ES"/>
        </w:rPr>
        <w:t>Funcionalidad:[</w:t>
      </w:r>
      <w:r w:rsidRPr="000F4C97">
        <w:rPr>
          <w:lang w:val="es-ES"/>
        </w:rPr>
        <w:t xml:space="preserve"> </w:t>
      </w:r>
      <w:r>
        <w:rPr>
          <w:lang w:val="es-ES"/>
        </w:rPr>
        <w:t>Tracking-log-update]</w:t>
      </w:r>
    </w:p>
    <w:p w14:paraId="726C4DBD" w14:textId="77777777" w:rsidR="000F4C97" w:rsidRPr="00111EB3" w:rsidRDefault="000F4C97" w:rsidP="000F4C97">
      <w:pPr>
        <w:rPr>
          <w:lang w:val="es-ES"/>
        </w:rPr>
      </w:pPr>
      <w:r w:rsidRPr="00111EB3">
        <w:rPr>
          <w:lang w:val="es-ES"/>
        </w:rPr>
        <w:t xml:space="preserve">- Caso de prueba </w:t>
      </w:r>
      <w:r>
        <w:rPr>
          <w:lang w:val="es-ES"/>
        </w:rPr>
        <w:t>1</w:t>
      </w:r>
      <w:r w:rsidRPr="00111EB3">
        <w:rPr>
          <w:lang w:val="es-ES"/>
        </w:rPr>
        <w:t>:</w:t>
      </w:r>
    </w:p>
    <w:p w14:paraId="3FEF52E8" w14:textId="6C9B681D" w:rsidR="000F4C97" w:rsidRPr="00111EB3" w:rsidRDefault="000F4C97" w:rsidP="000F4C97">
      <w:pPr>
        <w:rPr>
          <w:lang w:val="es-ES"/>
        </w:rPr>
      </w:pPr>
      <w:r w:rsidRPr="00111EB3">
        <w:rPr>
          <w:lang w:val="es-ES"/>
        </w:rPr>
        <w:lastRenderedPageBreak/>
        <w:t xml:space="preserve">  Descripción: [</w:t>
      </w:r>
      <w:r>
        <w:rPr>
          <w:lang w:val="es-ES"/>
        </w:rPr>
        <w:t>Enviar un formulario de actualización de tracking-log con los campos vacíos y comprobar que dice que los campos no pueden ser nulos</w:t>
      </w:r>
      <w:r w:rsidRPr="00111EB3">
        <w:rPr>
          <w:lang w:val="es-ES"/>
        </w:rPr>
        <w:t>]</w:t>
      </w:r>
    </w:p>
    <w:p w14:paraId="5B4C62E0" w14:textId="77777777" w:rsidR="000F4C97" w:rsidRPr="00111EB3" w:rsidRDefault="000F4C97" w:rsidP="000F4C97">
      <w:pPr>
        <w:rPr>
          <w:lang w:val="es-ES"/>
        </w:rPr>
      </w:pPr>
      <w:r w:rsidRPr="00111EB3">
        <w:rPr>
          <w:lang w:val="es-ES"/>
        </w:rPr>
        <w:t xml:space="preserve">  Resultado: [Éxito]</w:t>
      </w:r>
    </w:p>
    <w:p w14:paraId="1C7A07FD" w14:textId="77777777" w:rsidR="000F4C97" w:rsidRDefault="000F4C97" w:rsidP="000F4C97">
      <w:pPr>
        <w:rPr>
          <w:lang w:val="es-ES"/>
        </w:rPr>
      </w:pPr>
      <w:r w:rsidRPr="00111EB3">
        <w:rPr>
          <w:lang w:val="es-ES"/>
        </w:rPr>
        <w:t xml:space="preserve">  Efectividad para detectar errores: [Baja]</w:t>
      </w:r>
    </w:p>
    <w:p w14:paraId="10913BDF" w14:textId="77777777" w:rsidR="000F4C97" w:rsidRPr="00111EB3" w:rsidRDefault="000F4C97" w:rsidP="000F4C97">
      <w:pPr>
        <w:rPr>
          <w:lang w:val="es-ES"/>
        </w:rPr>
      </w:pPr>
      <w:r w:rsidRPr="00111EB3">
        <w:rPr>
          <w:lang w:val="es-ES"/>
        </w:rPr>
        <w:t xml:space="preserve">- Caso de prueba </w:t>
      </w:r>
      <w:r>
        <w:rPr>
          <w:lang w:val="es-ES"/>
        </w:rPr>
        <w:t>2</w:t>
      </w:r>
      <w:r w:rsidRPr="00111EB3">
        <w:rPr>
          <w:lang w:val="es-ES"/>
        </w:rPr>
        <w:t>:</w:t>
      </w:r>
    </w:p>
    <w:p w14:paraId="2EB28E03" w14:textId="25E1F650" w:rsidR="000F4C97" w:rsidRPr="00111EB3" w:rsidRDefault="000F4C97" w:rsidP="000F4C97">
      <w:pPr>
        <w:rPr>
          <w:lang w:val="es-ES"/>
        </w:rPr>
      </w:pPr>
      <w:r w:rsidRPr="00111EB3">
        <w:rPr>
          <w:lang w:val="es-ES"/>
        </w:rPr>
        <w:t xml:space="preserve">  Descripción: [</w:t>
      </w:r>
      <w:r>
        <w:rPr>
          <w:lang w:val="es-ES"/>
        </w:rPr>
        <w:t xml:space="preserve">Enviar un formulario de actualización de tracking-log con los campos correctos y </w:t>
      </w:r>
      <w:r>
        <w:rPr>
          <w:lang w:val="es-ES"/>
        </w:rPr>
        <w:t xml:space="preserve">comprobar que </w:t>
      </w:r>
      <w:r>
        <w:rPr>
          <w:lang w:val="es-ES"/>
        </w:rPr>
        <w:t xml:space="preserve">se </w:t>
      </w:r>
      <w:r>
        <w:rPr>
          <w:lang w:val="es-ES"/>
        </w:rPr>
        <w:t>actualiza</w:t>
      </w:r>
      <w:r>
        <w:rPr>
          <w:lang w:val="es-ES"/>
        </w:rPr>
        <w:t xml:space="preserve"> el tracking-log</w:t>
      </w:r>
      <w:r w:rsidRPr="00111EB3">
        <w:rPr>
          <w:lang w:val="es-ES"/>
        </w:rPr>
        <w:t>]</w:t>
      </w:r>
    </w:p>
    <w:p w14:paraId="12FEE52E" w14:textId="77777777" w:rsidR="000F4C97" w:rsidRPr="00111EB3" w:rsidRDefault="000F4C97" w:rsidP="000F4C97">
      <w:pPr>
        <w:rPr>
          <w:lang w:val="es-ES"/>
        </w:rPr>
      </w:pPr>
      <w:r w:rsidRPr="00111EB3">
        <w:rPr>
          <w:lang w:val="es-ES"/>
        </w:rPr>
        <w:t xml:space="preserve">  Resultado: [Éxito]</w:t>
      </w:r>
    </w:p>
    <w:p w14:paraId="57AAD240" w14:textId="77777777" w:rsidR="000F4C97" w:rsidRDefault="000F4C97" w:rsidP="000F4C97">
      <w:pPr>
        <w:rPr>
          <w:lang w:val="es-ES"/>
        </w:rPr>
      </w:pPr>
      <w:r w:rsidRPr="00111EB3">
        <w:rPr>
          <w:lang w:val="es-ES"/>
        </w:rPr>
        <w:t xml:space="preserve">  Efectividad para detectar errores: [Baja]</w:t>
      </w:r>
    </w:p>
    <w:p w14:paraId="4F50D876" w14:textId="77777777"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6B8D0054" w14:textId="60110A6A" w:rsidR="000F4C97" w:rsidRPr="00111EB3" w:rsidRDefault="000F4C97" w:rsidP="000F4C97">
      <w:pPr>
        <w:rPr>
          <w:lang w:val="es-ES"/>
        </w:rPr>
      </w:pPr>
      <w:r w:rsidRPr="00111EB3">
        <w:rPr>
          <w:lang w:val="es-ES"/>
        </w:rPr>
        <w:t xml:space="preserve">  Descripción: [</w:t>
      </w:r>
      <w:r>
        <w:rPr>
          <w:lang w:val="es-ES"/>
        </w:rPr>
        <w:t>Enviar varios  formularios de actualización de tracking-log variando los datos para que estos fueran inválidos y comprobar que saltaban las restricciones correspondientes</w:t>
      </w:r>
      <w:r w:rsidRPr="00111EB3">
        <w:rPr>
          <w:lang w:val="es-ES"/>
        </w:rPr>
        <w:t>]</w:t>
      </w:r>
    </w:p>
    <w:p w14:paraId="1B529213" w14:textId="77777777" w:rsidR="000F4C97" w:rsidRPr="00111EB3" w:rsidRDefault="000F4C97" w:rsidP="000F4C97">
      <w:pPr>
        <w:rPr>
          <w:lang w:val="es-ES"/>
        </w:rPr>
      </w:pPr>
      <w:r w:rsidRPr="00111EB3">
        <w:rPr>
          <w:lang w:val="es-ES"/>
        </w:rPr>
        <w:t xml:space="preserve">  Resultado: [Éxito]</w:t>
      </w:r>
    </w:p>
    <w:p w14:paraId="49BAAA9C" w14:textId="77777777" w:rsidR="000F4C97" w:rsidRDefault="000F4C97" w:rsidP="000F4C97">
      <w:pPr>
        <w:rPr>
          <w:lang w:val="es-ES"/>
        </w:rPr>
      </w:pPr>
      <w:r w:rsidRPr="00111EB3">
        <w:rPr>
          <w:lang w:val="es-ES"/>
        </w:rPr>
        <w:t xml:space="preserve">  Efectividad para detectar errores: [Baja]</w:t>
      </w:r>
    </w:p>
    <w:p w14:paraId="192FF5FF" w14:textId="77777777"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5FFCEA83" w14:textId="56ACA721" w:rsidR="000F4C97" w:rsidRPr="00111EB3" w:rsidRDefault="000F4C97" w:rsidP="000F4C97">
      <w:pPr>
        <w:rPr>
          <w:lang w:val="es-ES"/>
        </w:rPr>
      </w:pPr>
      <w:r w:rsidRPr="00111EB3">
        <w:rPr>
          <w:lang w:val="es-ES"/>
        </w:rPr>
        <w:t xml:space="preserve">  Descripción: [</w:t>
      </w:r>
      <w:r>
        <w:rPr>
          <w:lang w:val="es-ES"/>
        </w:rPr>
        <w:t>Enviar varios  formularios de actualización de tracking-log variando los datos read-only con el modo desarrollador y comprobar que no se actualizaban al enviar el formulario</w:t>
      </w:r>
      <w:r w:rsidRPr="00111EB3">
        <w:rPr>
          <w:lang w:val="es-ES"/>
        </w:rPr>
        <w:t>]</w:t>
      </w:r>
    </w:p>
    <w:p w14:paraId="04BD8A3F" w14:textId="77777777" w:rsidR="000F4C97" w:rsidRPr="00111EB3" w:rsidRDefault="000F4C97" w:rsidP="000F4C97">
      <w:pPr>
        <w:rPr>
          <w:lang w:val="es-ES"/>
        </w:rPr>
      </w:pPr>
      <w:r w:rsidRPr="00111EB3">
        <w:rPr>
          <w:lang w:val="es-ES"/>
        </w:rPr>
        <w:t xml:space="preserve">  Resultado: [Éxito]</w:t>
      </w:r>
    </w:p>
    <w:p w14:paraId="766D4084" w14:textId="77777777" w:rsidR="000F4C97" w:rsidRDefault="000F4C97" w:rsidP="000F4C97">
      <w:pPr>
        <w:rPr>
          <w:lang w:val="es-ES"/>
        </w:rPr>
      </w:pPr>
      <w:r w:rsidRPr="00111EB3">
        <w:rPr>
          <w:lang w:val="es-ES"/>
        </w:rPr>
        <w:t xml:space="preserve">  Efectividad para detectar errores: [Baja]</w:t>
      </w:r>
    </w:p>
    <w:p w14:paraId="5850F98B" w14:textId="77777777" w:rsidR="000F4C97" w:rsidRPr="00111EB3" w:rsidRDefault="000F4C97" w:rsidP="000F4C97">
      <w:pPr>
        <w:rPr>
          <w:lang w:val="es-ES"/>
        </w:rPr>
      </w:pPr>
      <w:r w:rsidRPr="00111EB3">
        <w:rPr>
          <w:lang w:val="es-ES"/>
        </w:rPr>
        <w:t xml:space="preserve">- Caso de prueba </w:t>
      </w:r>
      <w:r>
        <w:rPr>
          <w:lang w:val="es-ES"/>
        </w:rPr>
        <w:t>5</w:t>
      </w:r>
      <w:r w:rsidRPr="00111EB3">
        <w:rPr>
          <w:lang w:val="es-ES"/>
        </w:rPr>
        <w:t>:</w:t>
      </w:r>
    </w:p>
    <w:p w14:paraId="3582316C" w14:textId="4337C470" w:rsidR="000F4C97" w:rsidRPr="00111EB3" w:rsidRDefault="000F4C97" w:rsidP="000F4C97">
      <w:pPr>
        <w:rPr>
          <w:lang w:val="es-ES"/>
        </w:rPr>
      </w:pPr>
      <w:r w:rsidRPr="00111EB3">
        <w:rPr>
          <w:lang w:val="es-ES"/>
        </w:rPr>
        <w:t xml:space="preserve">  Descripción: [</w:t>
      </w:r>
      <w:r>
        <w:rPr>
          <w:lang w:val="es-ES"/>
        </w:rPr>
        <w:t>Intentar actualizar un tracking-log sin estar logueado y comprobar que recibo un not authorised</w:t>
      </w:r>
      <w:r w:rsidRPr="00111EB3">
        <w:rPr>
          <w:lang w:val="es-ES"/>
        </w:rPr>
        <w:t>]</w:t>
      </w:r>
    </w:p>
    <w:p w14:paraId="5EAED399" w14:textId="77777777" w:rsidR="000F4C97" w:rsidRPr="00111EB3" w:rsidRDefault="000F4C97" w:rsidP="000F4C97">
      <w:pPr>
        <w:rPr>
          <w:lang w:val="es-ES"/>
        </w:rPr>
      </w:pPr>
      <w:r w:rsidRPr="00111EB3">
        <w:rPr>
          <w:lang w:val="es-ES"/>
        </w:rPr>
        <w:t xml:space="preserve">  Resultado: [Éxito]</w:t>
      </w:r>
    </w:p>
    <w:p w14:paraId="73F88CD7" w14:textId="77777777" w:rsidR="000F4C97" w:rsidRDefault="000F4C97" w:rsidP="000F4C97">
      <w:pPr>
        <w:rPr>
          <w:lang w:val="es-ES"/>
        </w:rPr>
      </w:pPr>
      <w:r w:rsidRPr="00111EB3">
        <w:rPr>
          <w:lang w:val="es-ES"/>
        </w:rPr>
        <w:t xml:space="preserve">  Efectividad para detectar errores: [Baja]</w:t>
      </w:r>
    </w:p>
    <w:p w14:paraId="21400267" w14:textId="77777777" w:rsidR="000F4C97" w:rsidRDefault="000F4C97" w:rsidP="000F4C97">
      <w:pPr>
        <w:rPr>
          <w:lang w:val="es-ES"/>
        </w:rPr>
      </w:pPr>
    </w:p>
    <w:p w14:paraId="2FA8EB48" w14:textId="77777777" w:rsidR="000F4C97" w:rsidRPr="00111EB3" w:rsidRDefault="000F4C97" w:rsidP="000F4C97">
      <w:pPr>
        <w:rPr>
          <w:lang w:val="es-ES"/>
        </w:rPr>
      </w:pPr>
      <w:r w:rsidRPr="00111EB3">
        <w:rPr>
          <w:lang w:val="es-ES"/>
        </w:rPr>
        <w:t xml:space="preserve">- Caso de prueba </w:t>
      </w:r>
      <w:r>
        <w:rPr>
          <w:lang w:val="es-ES"/>
        </w:rPr>
        <w:t>6</w:t>
      </w:r>
      <w:r w:rsidRPr="00111EB3">
        <w:rPr>
          <w:lang w:val="es-ES"/>
        </w:rPr>
        <w:t>:</w:t>
      </w:r>
    </w:p>
    <w:p w14:paraId="7E56F607" w14:textId="195B1142" w:rsidR="000F4C97" w:rsidRPr="00111EB3" w:rsidRDefault="000F4C97" w:rsidP="000F4C97">
      <w:pPr>
        <w:rPr>
          <w:lang w:val="es-ES"/>
        </w:rPr>
      </w:pPr>
      <w:r w:rsidRPr="00111EB3">
        <w:rPr>
          <w:lang w:val="es-ES"/>
        </w:rPr>
        <w:t xml:space="preserve">  Descripción: [</w:t>
      </w:r>
      <w:r>
        <w:rPr>
          <w:lang w:val="es-ES"/>
        </w:rPr>
        <w:t>Intentar actualizar un tracking-log logueado con un usuario incorrecto y comprobar que recibo un not authorised</w:t>
      </w:r>
      <w:r w:rsidRPr="00111EB3">
        <w:rPr>
          <w:lang w:val="es-ES"/>
        </w:rPr>
        <w:t>]</w:t>
      </w:r>
    </w:p>
    <w:p w14:paraId="692978AE" w14:textId="77777777" w:rsidR="000F4C97" w:rsidRPr="00111EB3" w:rsidRDefault="000F4C97" w:rsidP="000F4C97">
      <w:pPr>
        <w:rPr>
          <w:lang w:val="es-ES"/>
        </w:rPr>
      </w:pPr>
      <w:r w:rsidRPr="00111EB3">
        <w:rPr>
          <w:lang w:val="es-ES"/>
        </w:rPr>
        <w:lastRenderedPageBreak/>
        <w:t xml:space="preserve">  Resultado: [Éxito]</w:t>
      </w:r>
    </w:p>
    <w:p w14:paraId="77079B13" w14:textId="77777777" w:rsidR="000F4C97" w:rsidRDefault="000F4C97" w:rsidP="000F4C97">
      <w:pPr>
        <w:rPr>
          <w:lang w:val="es-ES"/>
        </w:rPr>
      </w:pPr>
      <w:r w:rsidRPr="00111EB3">
        <w:rPr>
          <w:lang w:val="es-ES"/>
        </w:rPr>
        <w:t xml:space="preserve">  Efectividad para detectar errores: [Baja]</w:t>
      </w:r>
    </w:p>
    <w:p w14:paraId="79D52F5F" w14:textId="77777777" w:rsidR="000F4C97" w:rsidRPr="00111EB3" w:rsidRDefault="000F4C97" w:rsidP="000F4C97">
      <w:pPr>
        <w:rPr>
          <w:lang w:val="es-ES"/>
        </w:rPr>
      </w:pPr>
      <w:r w:rsidRPr="00111EB3">
        <w:rPr>
          <w:lang w:val="es-ES"/>
        </w:rPr>
        <w:t xml:space="preserve">- Caso de prueba </w:t>
      </w:r>
      <w:r>
        <w:rPr>
          <w:lang w:val="es-ES"/>
        </w:rPr>
        <w:t>7</w:t>
      </w:r>
      <w:r w:rsidRPr="00111EB3">
        <w:rPr>
          <w:lang w:val="es-ES"/>
        </w:rPr>
        <w:t>:</w:t>
      </w:r>
    </w:p>
    <w:p w14:paraId="028738F1" w14:textId="1364BC9B" w:rsidR="000F4C97" w:rsidRPr="00111EB3" w:rsidRDefault="000F4C97" w:rsidP="000F4C97">
      <w:pPr>
        <w:rPr>
          <w:lang w:val="es-ES"/>
        </w:rPr>
      </w:pPr>
      <w:r w:rsidRPr="00111EB3">
        <w:rPr>
          <w:lang w:val="es-ES"/>
        </w:rPr>
        <w:t xml:space="preserve">  Descripción: [</w:t>
      </w:r>
      <w:r>
        <w:rPr>
          <w:lang w:val="es-ES"/>
        </w:rPr>
        <w:t>Intentar actualizar un tracking-log publicado y comprobar que recibo un not authorised</w:t>
      </w:r>
      <w:r w:rsidRPr="00111EB3">
        <w:rPr>
          <w:lang w:val="es-ES"/>
        </w:rPr>
        <w:t>]</w:t>
      </w:r>
    </w:p>
    <w:p w14:paraId="18A0188C" w14:textId="77777777" w:rsidR="000F4C97" w:rsidRPr="00111EB3" w:rsidRDefault="000F4C97" w:rsidP="000F4C97">
      <w:pPr>
        <w:rPr>
          <w:lang w:val="es-ES"/>
        </w:rPr>
      </w:pPr>
      <w:r w:rsidRPr="00111EB3">
        <w:rPr>
          <w:lang w:val="es-ES"/>
        </w:rPr>
        <w:t xml:space="preserve">  Resultado: [Éxito]</w:t>
      </w:r>
    </w:p>
    <w:p w14:paraId="50DA5FAB" w14:textId="77777777" w:rsidR="000F4C97" w:rsidRDefault="000F4C97" w:rsidP="000F4C97">
      <w:pPr>
        <w:rPr>
          <w:lang w:val="es-ES"/>
        </w:rPr>
      </w:pPr>
      <w:r w:rsidRPr="00111EB3">
        <w:rPr>
          <w:lang w:val="es-ES"/>
        </w:rPr>
        <w:t xml:space="preserve">  Efectividad para detectar errores: [Baja]</w:t>
      </w:r>
    </w:p>
    <w:p w14:paraId="2B7CC14E" w14:textId="167355C8" w:rsidR="000F4C97" w:rsidRDefault="000F4C97" w:rsidP="000F4C97">
      <w:pPr>
        <w:rPr>
          <w:lang w:val="es-ES"/>
        </w:rPr>
      </w:pPr>
      <w:r>
        <w:rPr>
          <w:lang w:val="es-ES"/>
        </w:rPr>
        <w:t>Funcionalidad:[</w:t>
      </w:r>
      <w:r w:rsidRPr="000F4C97">
        <w:rPr>
          <w:lang w:val="es-ES"/>
        </w:rPr>
        <w:t xml:space="preserve"> </w:t>
      </w:r>
      <w:r>
        <w:rPr>
          <w:lang w:val="es-ES"/>
        </w:rPr>
        <w:t>tracking-log -delete ]</w:t>
      </w:r>
    </w:p>
    <w:p w14:paraId="1CFB226B" w14:textId="2B1FB2A6" w:rsidR="000F4C97" w:rsidRPr="00111EB3" w:rsidRDefault="000F4C97" w:rsidP="000F4C97">
      <w:pPr>
        <w:rPr>
          <w:lang w:val="es-ES"/>
        </w:rPr>
      </w:pPr>
      <w:r w:rsidRPr="00111EB3">
        <w:rPr>
          <w:lang w:val="es-ES"/>
        </w:rPr>
        <w:t xml:space="preserve">- Caso de prueba </w:t>
      </w:r>
      <w:r>
        <w:rPr>
          <w:lang w:val="es-ES"/>
        </w:rPr>
        <w:t>1</w:t>
      </w:r>
      <w:r w:rsidRPr="00111EB3">
        <w:rPr>
          <w:lang w:val="es-ES"/>
        </w:rPr>
        <w:t>:</w:t>
      </w:r>
    </w:p>
    <w:p w14:paraId="696414EC" w14:textId="0B2B29B7" w:rsidR="000F4C97" w:rsidRPr="00111EB3" w:rsidRDefault="000F4C97" w:rsidP="000F4C97">
      <w:pPr>
        <w:rPr>
          <w:lang w:val="es-ES"/>
        </w:rPr>
      </w:pPr>
      <w:r w:rsidRPr="00111EB3">
        <w:rPr>
          <w:lang w:val="es-ES"/>
        </w:rPr>
        <w:t xml:space="preserve">  Descripción: [</w:t>
      </w:r>
      <w:r>
        <w:rPr>
          <w:lang w:val="es-ES"/>
        </w:rPr>
        <w:t>Intentar borrar un tracking-log comprobar que permite borrarl</w:t>
      </w:r>
      <w:r>
        <w:rPr>
          <w:lang w:val="es-ES"/>
        </w:rPr>
        <w:t>o</w:t>
      </w:r>
      <w:r w:rsidRPr="00111EB3">
        <w:rPr>
          <w:lang w:val="es-ES"/>
        </w:rPr>
        <w:t>]</w:t>
      </w:r>
    </w:p>
    <w:p w14:paraId="3F838876" w14:textId="77777777" w:rsidR="000F4C97" w:rsidRPr="00111EB3" w:rsidRDefault="000F4C97" w:rsidP="000F4C97">
      <w:pPr>
        <w:rPr>
          <w:lang w:val="es-ES"/>
        </w:rPr>
      </w:pPr>
      <w:r w:rsidRPr="00111EB3">
        <w:rPr>
          <w:lang w:val="es-ES"/>
        </w:rPr>
        <w:t xml:space="preserve">  Resultado: [Éxito]</w:t>
      </w:r>
    </w:p>
    <w:p w14:paraId="3416F1D5" w14:textId="77777777" w:rsidR="000F4C97" w:rsidRDefault="000F4C97" w:rsidP="000F4C97">
      <w:pPr>
        <w:rPr>
          <w:lang w:val="es-ES"/>
        </w:rPr>
      </w:pPr>
      <w:r w:rsidRPr="00111EB3">
        <w:rPr>
          <w:lang w:val="es-ES"/>
        </w:rPr>
        <w:t xml:space="preserve">  Efectividad para detectar errores: [Baja]</w:t>
      </w:r>
    </w:p>
    <w:p w14:paraId="6F483F7C" w14:textId="77777777"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41B86059" w14:textId="27A94F9E" w:rsidR="000F4C97" w:rsidRPr="00111EB3" w:rsidRDefault="000F4C97" w:rsidP="000F4C97">
      <w:pPr>
        <w:rPr>
          <w:lang w:val="es-ES"/>
        </w:rPr>
      </w:pPr>
      <w:r w:rsidRPr="00111EB3">
        <w:rPr>
          <w:lang w:val="es-ES"/>
        </w:rPr>
        <w:t xml:space="preserve">  Descripción: [</w:t>
      </w:r>
      <w:r>
        <w:rPr>
          <w:lang w:val="es-ES"/>
        </w:rPr>
        <w:t>Intentar borrar un tracking-log sin estar logueado y comprobar que recibo un not authorised</w:t>
      </w:r>
      <w:r w:rsidRPr="00111EB3">
        <w:rPr>
          <w:lang w:val="es-ES"/>
        </w:rPr>
        <w:t>]</w:t>
      </w:r>
    </w:p>
    <w:p w14:paraId="59550A2D" w14:textId="77777777" w:rsidR="000F4C97" w:rsidRPr="00111EB3" w:rsidRDefault="000F4C97" w:rsidP="000F4C97">
      <w:pPr>
        <w:rPr>
          <w:lang w:val="es-ES"/>
        </w:rPr>
      </w:pPr>
      <w:r w:rsidRPr="00111EB3">
        <w:rPr>
          <w:lang w:val="es-ES"/>
        </w:rPr>
        <w:t xml:space="preserve">  Resultado: [Éxito]</w:t>
      </w:r>
    </w:p>
    <w:p w14:paraId="2E744401" w14:textId="77777777" w:rsidR="000F4C97" w:rsidRDefault="000F4C97" w:rsidP="000F4C97">
      <w:pPr>
        <w:rPr>
          <w:lang w:val="es-ES"/>
        </w:rPr>
      </w:pPr>
      <w:r w:rsidRPr="00111EB3">
        <w:rPr>
          <w:lang w:val="es-ES"/>
        </w:rPr>
        <w:t xml:space="preserve">  Efectividad para detectar errores: [Baja]</w:t>
      </w:r>
    </w:p>
    <w:p w14:paraId="3D61A42B" w14:textId="77777777" w:rsidR="000F4C97" w:rsidRDefault="000F4C97" w:rsidP="000F4C97">
      <w:pPr>
        <w:rPr>
          <w:lang w:val="es-ES"/>
        </w:rPr>
      </w:pPr>
    </w:p>
    <w:p w14:paraId="65E3DC3C" w14:textId="77777777"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7184E919" w14:textId="1C27A28E" w:rsidR="000F4C97" w:rsidRPr="00111EB3" w:rsidRDefault="000F4C97" w:rsidP="000F4C97">
      <w:pPr>
        <w:rPr>
          <w:lang w:val="es-ES"/>
        </w:rPr>
      </w:pPr>
      <w:r w:rsidRPr="00111EB3">
        <w:rPr>
          <w:lang w:val="es-ES"/>
        </w:rPr>
        <w:t xml:space="preserve">  Descripción: [</w:t>
      </w:r>
      <w:r>
        <w:rPr>
          <w:lang w:val="es-ES"/>
        </w:rPr>
        <w:t>Intentar borrar un tracking-log logueado con un usuario incorrecto y comprobar que recibo un not authorised</w:t>
      </w:r>
      <w:r w:rsidRPr="00111EB3">
        <w:rPr>
          <w:lang w:val="es-ES"/>
        </w:rPr>
        <w:t>]</w:t>
      </w:r>
    </w:p>
    <w:p w14:paraId="12EF553A" w14:textId="77777777" w:rsidR="000F4C97" w:rsidRPr="00111EB3" w:rsidRDefault="000F4C97" w:rsidP="000F4C97">
      <w:pPr>
        <w:rPr>
          <w:lang w:val="es-ES"/>
        </w:rPr>
      </w:pPr>
      <w:r w:rsidRPr="00111EB3">
        <w:rPr>
          <w:lang w:val="es-ES"/>
        </w:rPr>
        <w:t xml:space="preserve">  Resultado: [Éxito]</w:t>
      </w:r>
    </w:p>
    <w:p w14:paraId="02A55057" w14:textId="77777777" w:rsidR="000F4C97" w:rsidRDefault="000F4C97" w:rsidP="000F4C97">
      <w:pPr>
        <w:rPr>
          <w:lang w:val="es-ES"/>
        </w:rPr>
      </w:pPr>
      <w:r w:rsidRPr="00111EB3">
        <w:rPr>
          <w:lang w:val="es-ES"/>
        </w:rPr>
        <w:t xml:space="preserve">  Efectividad para detectar errores: [Baja]</w:t>
      </w:r>
    </w:p>
    <w:p w14:paraId="1B07CAE9" w14:textId="77777777" w:rsidR="000F4C97" w:rsidRPr="00111EB3" w:rsidRDefault="000F4C97" w:rsidP="000F4C97">
      <w:pPr>
        <w:rPr>
          <w:lang w:val="es-ES"/>
        </w:rPr>
      </w:pPr>
      <w:r w:rsidRPr="00111EB3">
        <w:rPr>
          <w:lang w:val="es-ES"/>
        </w:rPr>
        <w:t xml:space="preserve">- Caso de prueba </w:t>
      </w:r>
      <w:r>
        <w:rPr>
          <w:lang w:val="es-ES"/>
        </w:rPr>
        <w:t>5</w:t>
      </w:r>
      <w:r w:rsidRPr="00111EB3">
        <w:rPr>
          <w:lang w:val="es-ES"/>
        </w:rPr>
        <w:t>:</w:t>
      </w:r>
    </w:p>
    <w:p w14:paraId="1500140E" w14:textId="7B5F845D" w:rsidR="000F4C97" w:rsidRPr="00111EB3" w:rsidRDefault="000F4C97" w:rsidP="000F4C97">
      <w:pPr>
        <w:rPr>
          <w:lang w:val="es-ES"/>
        </w:rPr>
      </w:pPr>
      <w:r w:rsidRPr="00111EB3">
        <w:rPr>
          <w:lang w:val="es-ES"/>
        </w:rPr>
        <w:t xml:space="preserve">  Descripción: [</w:t>
      </w:r>
      <w:r>
        <w:rPr>
          <w:lang w:val="es-ES"/>
        </w:rPr>
        <w:t>Intentar borrar un tracking-log publicado y comprobar que recibo un not authorised</w:t>
      </w:r>
      <w:r w:rsidRPr="00111EB3">
        <w:rPr>
          <w:lang w:val="es-ES"/>
        </w:rPr>
        <w:t>]</w:t>
      </w:r>
    </w:p>
    <w:p w14:paraId="3F0E2B89" w14:textId="77777777" w:rsidR="000F4C97" w:rsidRPr="00111EB3" w:rsidRDefault="000F4C97" w:rsidP="000F4C97">
      <w:pPr>
        <w:rPr>
          <w:lang w:val="es-ES"/>
        </w:rPr>
      </w:pPr>
      <w:r w:rsidRPr="00111EB3">
        <w:rPr>
          <w:lang w:val="es-ES"/>
        </w:rPr>
        <w:t xml:space="preserve">  Resultado: [Éxito]</w:t>
      </w:r>
    </w:p>
    <w:p w14:paraId="1DA9076E" w14:textId="77777777" w:rsidR="000F4C97" w:rsidRDefault="000F4C97" w:rsidP="000F4C97">
      <w:pPr>
        <w:rPr>
          <w:lang w:val="es-ES"/>
        </w:rPr>
      </w:pPr>
      <w:r w:rsidRPr="00111EB3">
        <w:rPr>
          <w:lang w:val="es-ES"/>
        </w:rPr>
        <w:lastRenderedPageBreak/>
        <w:t xml:space="preserve">  Efectividad para detectar errores: [Baja]</w:t>
      </w:r>
    </w:p>
    <w:p w14:paraId="2150A064" w14:textId="77777777" w:rsidR="000F4C97" w:rsidRDefault="000F4C97" w:rsidP="000F4C97">
      <w:pPr>
        <w:rPr>
          <w:lang w:val="es-ES"/>
        </w:rPr>
      </w:pPr>
    </w:p>
    <w:p w14:paraId="5D6B9295" w14:textId="1B5D9FF6" w:rsidR="000F4C97" w:rsidRDefault="000F4C97" w:rsidP="000F4C97">
      <w:pPr>
        <w:rPr>
          <w:lang w:val="es-ES"/>
        </w:rPr>
      </w:pPr>
      <w:r>
        <w:rPr>
          <w:lang w:val="es-ES"/>
        </w:rPr>
        <w:t>Funcionalidad:[</w:t>
      </w:r>
      <w:r w:rsidRPr="000F4C97">
        <w:rPr>
          <w:lang w:val="es-ES"/>
        </w:rPr>
        <w:t xml:space="preserve"> </w:t>
      </w:r>
      <w:r>
        <w:rPr>
          <w:lang w:val="es-ES"/>
        </w:rPr>
        <w:t>tracking-log publish]</w:t>
      </w:r>
    </w:p>
    <w:p w14:paraId="02E33BB8" w14:textId="77777777" w:rsidR="000F4C97" w:rsidRPr="00111EB3" w:rsidRDefault="000F4C97" w:rsidP="000F4C97">
      <w:pPr>
        <w:rPr>
          <w:lang w:val="es-ES"/>
        </w:rPr>
      </w:pPr>
      <w:r w:rsidRPr="00111EB3">
        <w:rPr>
          <w:lang w:val="es-ES"/>
        </w:rPr>
        <w:t>- Caso de prueba 1:</w:t>
      </w:r>
    </w:p>
    <w:p w14:paraId="6276B04C" w14:textId="5B3158D8" w:rsidR="000F4C97" w:rsidRPr="00111EB3" w:rsidRDefault="000F4C97" w:rsidP="000F4C97">
      <w:pPr>
        <w:rPr>
          <w:lang w:val="es-ES"/>
        </w:rPr>
      </w:pPr>
      <w:r w:rsidRPr="00111EB3">
        <w:rPr>
          <w:lang w:val="es-ES"/>
        </w:rPr>
        <w:t xml:space="preserve">  Descripción: [</w:t>
      </w:r>
      <w:r>
        <w:rPr>
          <w:lang w:val="es-ES"/>
        </w:rPr>
        <w:t>publicar un tracking-log de forma legal y comprobar que se publica sin problemas</w:t>
      </w:r>
      <w:r w:rsidRPr="00111EB3">
        <w:rPr>
          <w:lang w:val="es-ES"/>
        </w:rPr>
        <w:t>]</w:t>
      </w:r>
    </w:p>
    <w:p w14:paraId="7E564520" w14:textId="77777777" w:rsidR="000F4C97" w:rsidRPr="00111EB3" w:rsidRDefault="000F4C97" w:rsidP="000F4C97">
      <w:pPr>
        <w:rPr>
          <w:lang w:val="es-ES"/>
        </w:rPr>
      </w:pPr>
      <w:r w:rsidRPr="00111EB3">
        <w:rPr>
          <w:lang w:val="es-ES"/>
        </w:rPr>
        <w:t xml:space="preserve">  Resultado: [Éxito]</w:t>
      </w:r>
    </w:p>
    <w:p w14:paraId="4EA6D496" w14:textId="77777777" w:rsidR="000F4C97" w:rsidRDefault="000F4C97" w:rsidP="000F4C97">
      <w:pPr>
        <w:rPr>
          <w:lang w:val="es-ES"/>
        </w:rPr>
      </w:pPr>
      <w:r w:rsidRPr="00111EB3">
        <w:rPr>
          <w:lang w:val="es-ES"/>
        </w:rPr>
        <w:t xml:space="preserve">  Efectividad para detectar errores: [Baja]</w:t>
      </w:r>
    </w:p>
    <w:p w14:paraId="09DC5E54" w14:textId="0A10D0A2" w:rsidR="000F4C97" w:rsidRPr="00111EB3" w:rsidRDefault="000F4C97" w:rsidP="000F4C97">
      <w:pPr>
        <w:rPr>
          <w:lang w:val="es-ES"/>
        </w:rPr>
      </w:pPr>
      <w:r w:rsidRPr="00111EB3">
        <w:rPr>
          <w:lang w:val="es-ES"/>
        </w:rPr>
        <w:t xml:space="preserve">- Caso de prueba </w:t>
      </w:r>
      <w:r>
        <w:rPr>
          <w:lang w:val="es-ES"/>
        </w:rPr>
        <w:t>2</w:t>
      </w:r>
      <w:r w:rsidRPr="00111EB3">
        <w:rPr>
          <w:lang w:val="es-ES"/>
        </w:rPr>
        <w:t>:</w:t>
      </w:r>
    </w:p>
    <w:p w14:paraId="661B7E60" w14:textId="57CD6160" w:rsidR="000F4C97" w:rsidRPr="00111EB3" w:rsidRDefault="000F4C97" w:rsidP="000F4C97">
      <w:pPr>
        <w:rPr>
          <w:lang w:val="es-ES"/>
        </w:rPr>
      </w:pPr>
      <w:r w:rsidRPr="00111EB3">
        <w:rPr>
          <w:lang w:val="es-ES"/>
        </w:rPr>
        <w:t xml:space="preserve">  Descripción: [</w:t>
      </w:r>
      <w:r>
        <w:rPr>
          <w:lang w:val="es-ES"/>
        </w:rPr>
        <w:t xml:space="preserve">publicar un tracking-log </w:t>
      </w:r>
      <w:r>
        <w:rPr>
          <w:lang w:val="es-ES"/>
        </w:rPr>
        <w:t xml:space="preserve">sin que su claim este publica </w:t>
      </w:r>
      <w:r>
        <w:rPr>
          <w:lang w:val="es-ES"/>
        </w:rPr>
        <w:t xml:space="preserve">y comprobar que </w:t>
      </w:r>
      <w:r>
        <w:rPr>
          <w:lang w:val="es-ES"/>
        </w:rPr>
        <w:t>salta la restricción</w:t>
      </w:r>
    </w:p>
    <w:p w14:paraId="47CC1C1D" w14:textId="77777777" w:rsidR="000F4C97" w:rsidRPr="00111EB3" w:rsidRDefault="000F4C97" w:rsidP="000F4C97">
      <w:pPr>
        <w:rPr>
          <w:lang w:val="es-ES"/>
        </w:rPr>
      </w:pPr>
      <w:r w:rsidRPr="00111EB3">
        <w:rPr>
          <w:lang w:val="es-ES"/>
        </w:rPr>
        <w:t xml:space="preserve">  Resultado: [Éxito]</w:t>
      </w:r>
    </w:p>
    <w:p w14:paraId="7C5F6C4F" w14:textId="77777777" w:rsidR="000F4C97" w:rsidRDefault="000F4C97" w:rsidP="000F4C97">
      <w:pPr>
        <w:rPr>
          <w:lang w:val="es-ES"/>
        </w:rPr>
      </w:pPr>
      <w:r w:rsidRPr="00111EB3">
        <w:rPr>
          <w:lang w:val="es-ES"/>
        </w:rPr>
        <w:t xml:space="preserve">  Efectividad para detectar errores: [Baja]</w:t>
      </w:r>
    </w:p>
    <w:p w14:paraId="2F451FA9" w14:textId="77777777" w:rsidR="000F4C97" w:rsidRDefault="000F4C97" w:rsidP="000F4C97">
      <w:pPr>
        <w:rPr>
          <w:lang w:val="es-ES"/>
        </w:rPr>
      </w:pPr>
    </w:p>
    <w:p w14:paraId="713650FC" w14:textId="730EE265"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4BCDD339" w14:textId="02821D5C" w:rsidR="000F4C97" w:rsidRPr="00111EB3" w:rsidRDefault="000F4C97" w:rsidP="000F4C97">
      <w:pPr>
        <w:rPr>
          <w:lang w:val="es-ES"/>
        </w:rPr>
      </w:pPr>
      <w:r w:rsidRPr="00111EB3">
        <w:rPr>
          <w:lang w:val="es-ES"/>
        </w:rPr>
        <w:t xml:space="preserve">  Descripción: [</w:t>
      </w:r>
      <w:r>
        <w:rPr>
          <w:lang w:val="es-ES"/>
        </w:rPr>
        <w:t>Intentar publicar un tracking-log sin estar logueado y comprobar que recibo un not authorised</w:t>
      </w:r>
      <w:r w:rsidRPr="00111EB3">
        <w:rPr>
          <w:lang w:val="es-ES"/>
        </w:rPr>
        <w:t>]</w:t>
      </w:r>
    </w:p>
    <w:p w14:paraId="322D1F54" w14:textId="77777777" w:rsidR="000F4C97" w:rsidRPr="00111EB3" w:rsidRDefault="000F4C97" w:rsidP="000F4C97">
      <w:pPr>
        <w:rPr>
          <w:lang w:val="es-ES"/>
        </w:rPr>
      </w:pPr>
      <w:r w:rsidRPr="00111EB3">
        <w:rPr>
          <w:lang w:val="es-ES"/>
        </w:rPr>
        <w:t xml:space="preserve">  Resultado: [Éxito]</w:t>
      </w:r>
    </w:p>
    <w:p w14:paraId="0817A965" w14:textId="77777777" w:rsidR="000F4C97" w:rsidRDefault="000F4C97" w:rsidP="000F4C97">
      <w:pPr>
        <w:rPr>
          <w:lang w:val="es-ES"/>
        </w:rPr>
      </w:pPr>
      <w:r w:rsidRPr="00111EB3">
        <w:rPr>
          <w:lang w:val="es-ES"/>
        </w:rPr>
        <w:t xml:space="preserve">  Efectividad para detectar errores: [Baja]</w:t>
      </w:r>
    </w:p>
    <w:p w14:paraId="0ECA2CEF" w14:textId="77777777" w:rsidR="000F4C97" w:rsidRDefault="000F4C97" w:rsidP="000F4C97">
      <w:pPr>
        <w:rPr>
          <w:lang w:val="es-ES"/>
        </w:rPr>
      </w:pPr>
    </w:p>
    <w:p w14:paraId="7D2A8ADD" w14:textId="10119091"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641E2968" w14:textId="3227BCEB" w:rsidR="000F4C97" w:rsidRPr="00111EB3" w:rsidRDefault="000F4C97" w:rsidP="000F4C97">
      <w:pPr>
        <w:rPr>
          <w:lang w:val="es-ES"/>
        </w:rPr>
      </w:pPr>
      <w:r w:rsidRPr="00111EB3">
        <w:rPr>
          <w:lang w:val="es-ES"/>
        </w:rPr>
        <w:t xml:space="preserve">  Descripción: [</w:t>
      </w:r>
      <w:r>
        <w:rPr>
          <w:lang w:val="es-ES"/>
        </w:rPr>
        <w:t>Intentar publicar un tracking-log logueado con un usuario incorrecto y comprobar que recibo un not authorised</w:t>
      </w:r>
      <w:r w:rsidRPr="00111EB3">
        <w:rPr>
          <w:lang w:val="es-ES"/>
        </w:rPr>
        <w:t>]</w:t>
      </w:r>
    </w:p>
    <w:p w14:paraId="742774FD" w14:textId="77777777" w:rsidR="000F4C97" w:rsidRPr="00111EB3" w:rsidRDefault="000F4C97" w:rsidP="000F4C97">
      <w:pPr>
        <w:rPr>
          <w:lang w:val="es-ES"/>
        </w:rPr>
      </w:pPr>
      <w:r w:rsidRPr="00111EB3">
        <w:rPr>
          <w:lang w:val="es-ES"/>
        </w:rPr>
        <w:t xml:space="preserve">  Resultado: [Éxito]</w:t>
      </w:r>
    </w:p>
    <w:p w14:paraId="28BFF191" w14:textId="77777777" w:rsidR="000F4C97" w:rsidRDefault="000F4C97" w:rsidP="000F4C97">
      <w:pPr>
        <w:rPr>
          <w:lang w:val="es-ES"/>
        </w:rPr>
      </w:pPr>
      <w:r w:rsidRPr="00111EB3">
        <w:rPr>
          <w:lang w:val="es-ES"/>
        </w:rPr>
        <w:t xml:space="preserve">  Efectividad para detectar errores: [Baja]</w:t>
      </w:r>
    </w:p>
    <w:p w14:paraId="60CE6297" w14:textId="77777777" w:rsidR="00694ED2" w:rsidRDefault="00694ED2" w:rsidP="00694ED2">
      <w:pPr>
        <w:rPr>
          <w:lang w:val="es-ES"/>
        </w:rPr>
      </w:pPr>
    </w:p>
    <w:p w14:paraId="32593F87" w14:textId="2B4A4A21" w:rsidR="00BE2EB6" w:rsidRPr="00111EB3" w:rsidRDefault="00000000">
      <w:pPr>
        <w:pStyle w:val="Ttulo1"/>
        <w:rPr>
          <w:lang w:val="es-ES"/>
        </w:rPr>
      </w:pPr>
      <w:r w:rsidRPr="00111EB3">
        <w:rPr>
          <w:lang w:val="es-ES"/>
        </w:rPr>
        <w:lastRenderedPageBreak/>
        <w:t>Pruebas de rendimiento</w:t>
      </w:r>
    </w:p>
    <w:p w14:paraId="24E6EC7F" w14:textId="08904BED" w:rsidR="00BE2EB6" w:rsidRDefault="00D62865">
      <w:pPr>
        <w:rPr>
          <w:lang w:val="es-ES"/>
        </w:rPr>
      </w:pPr>
      <w:r w:rsidRPr="00111EB3">
        <w:rPr>
          <w:lang w:val="es-ES"/>
        </w:rPr>
        <w:t>Esta sección presenta los resultados del análisis de rendimiento del proyecto.</w:t>
      </w:r>
    </w:p>
    <w:p w14:paraId="741EE914" w14:textId="729A4B66" w:rsidR="000F4C97" w:rsidRDefault="000F4C97">
      <w:pPr>
        <w:rPr>
          <w:lang w:val="es-ES"/>
        </w:rPr>
      </w:pPr>
      <w:r>
        <w:rPr>
          <w:lang w:val="es-ES"/>
        </w:rPr>
        <w:t>Primero se analizaron los datos recogidos de ejecutar las pruebas funcionales</w:t>
      </w:r>
    </w:p>
    <w:p w14:paraId="7FCB6853" w14:textId="4E280E3B" w:rsidR="000F4C97" w:rsidRDefault="00571AB5">
      <w:pPr>
        <w:rPr>
          <w:lang w:val="es-ES"/>
        </w:rPr>
      </w:pPr>
      <w:r>
        <w:rPr>
          <w:noProof/>
        </w:rPr>
        <w:drawing>
          <wp:inline distT="0" distB="0" distL="0" distR="0" wp14:anchorId="71B6D80E" wp14:editId="310FB44B">
            <wp:extent cx="5486400" cy="3962400"/>
            <wp:effectExtent l="0" t="0" r="0" b="0"/>
            <wp:docPr id="578038342" name="Gráfico 1">
              <a:extLst xmlns:a="http://schemas.openxmlformats.org/drawingml/2006/main">
                <a:ext uri="{FF2B5EF4-FFF2-40B4-BE49-F238E27FC236}">
                  <a16:creationId xmlns:a16="http://schemas.microsoft.com/office/drawing/2014/main" id="{403D8CAC-384B-6256-C017-D293B6805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D9D938" w14:textId="206C1DDA" w:rsidR="00571AB5" w:rsidRDefault="00571AB5">
      <w:pPr>
        <w:rPr>
          <w:lang w:val="es-ES"/>
        </w:rPr>
      </w:pPr>
      <w:r>
        <w:rPr>
          <w:lang w:val="es-ES"/>
        </w:rPr>
        <w:t>Y se obtuvo el siguiente gráfico.</w:t>
      </w:r>
    </w:p>
    <w:p w14:paraId="2FE41D81" w14:textId="77AB3154" w:rsidR="00571AB5" w:rsidRPr="00571AB5" w:rsidRDefault="00571AB5" w:rsidP="00571AB5">
      <w:r w:rsidRPr="00571AB5">
        <w:t>- Promedio de wall time: [</w:t>
      </w:r>
      <w:r w:rsidRPr="00571AB5">
        <w:t>35</w:t>
      </w:r>
      <w:r>
        <w:t>.</w:t>
      </w:r>
      <w:r w:rsidRPr="00571AB5">
        <w:t>673</w:t>
      </w:r>
      <w:r w:rsidRPr="00571AB5">
        <w:t>] ms</w:t>
      </w:r>
    </w:p>
    <w:p w14:paraId="50756760" w14:textId="7CDF2E91" w:rsidR="00571AB5" w:rsidRDefault="00571AB5" w:rsidP="00571AB5">
      <w:pPr>
        <w:rPr>
          <w:lang w:val="es-ES"/>
        </w:rPr>
      </w:pPr>
      <w:r w:rsidRPr="00571AB5">
        <w:rPr>
          <w:lang w:val="es-ES"/>
        </w:rPr>
        <w:t>Se calculo el interval</w:t>
      </w:r>
      <w:r>
        <w:rPr>
          <w:lang w:val="es-ES"/>
        </w:rPr>
        <w:t>o</w:t>
      </w:r>
      <w:r w:rsidRPr="00571AB5">
        <w:rPr>
          <w:lang w:val="es-ES"/>
        </w:rPr>
        <w:t xml:space="preserve"> d</w:t>
      </w:r>
      <w:r>
        <w:rPr>
          <w:lang w:val="es-ES"/>
        </w:rPr>
        <w:t>e confianza:</w:t>
      </w:r>
    </w:p>
    <w:p w14:paraId="53CA5757" w14:textId="179C1D79" w:rsidR="00571AB5" w:rsidRDefault="00571AB5" w:rsidP="00571AB5">
      <w:pPr>
        <w:rPr>
          <w:lang w:val="es-ES"/>
        </w:rPr>
      </w:pPr>
      <w:r w:rsidRPr="00111EB3">
        <w:rPr>
          <w:lang w:val="es-ES"/>
        </w:rPr>
        <w:t>- Intervalo de confianza (95%): [</w:t>
      </w:r>
      <w:r>
        <w:rPr>
          <w:lang w:val="es-ES"/>
        </w:rPr>
        <w:t>30.125</w:t>
      </w:r>
      <w:r w:rsidRPr="00111EB3">
        <w:rPr>
          <w:lang w:val="es-ES"/>
        </w:rPr>
        <w:t>] ms – [</w:t>
      </w:r>
      <w:r>
        <w:rPr>
          <w:lang w:val="es-ES"/>
        </w:rPr>
        <w:t>43.064</w:t>
      </w:r>
      <w:r w:rsidRPr="00111EB3">
        <w:rPr>
          <w:lang w:val="es-ES"/>
        </w:rPr>
        <w:t>] ms</w:t>
      </w:r>
    </w:p>
    <w:p w14:paraId="40D85261" w14:textId="67DF5F3B" w:rsidR="00571AB5" w:rsidRDefault="00571AB5" w:rsidP="00571AB5">
      <w:pPr>
        <w:rPr>
          <w:lang w:val="es-ES"/>
        </w:rPr>
      </w:pPr>
      <w:r>
        <w:rPr>
          <w:lang w:val="es-ES"/>
        </w:rPr>
        <w:t xml:space="preserve">Como no se cumplía que promedio de wall time &gt;máximo del intervalo de confianza, se realizó un profiling para buscar como mejorar el rendimiento del proyecto. El profiling del hardware no detectó cuellos de botella y el profiling del sofware descubrió que existían cuellos de botella para los en las peticiones a base de datos, ya que el self time de los servicios con mayor consumo de tiempo era 0. Por lo tanto se decidió crear índices para </w:t>
      </w:r>
      <w:r w:rsidR="00C8140E">
        <w:rPr>
          <w:lang w:val="es-ES"/>
        </w:rPr>
        <w:t xml:space="preserve">optimizar </w:t>
      </w:r>
      <w:r>
        <w:rPr>
          <w:lang w:val="es-ES"/>
        </w:rPr>
        <w:t>las consultas.</w:t>
      </w:r>
    </w:p>
    <w:p w14:paraId="0776E6E8" w14:textId="749C74B1" w:rsidR="00571AB5" w:rsidRDefault="00571AB5" w:rsidP="00571AB5">
      <w:pPr>
        <w:rPr>
          <w:lang w:val="es-ES"/>
        </w:rPr>
      </w:pPr>
      <w:r>
        <w:rPr>
          <w:lang w:val="es-ES"/>
        </w:rPr>
        <w:t>Tras ello se obtuvieron los siguientes datos:</w:t>
      </w:r>
    </w:p>
    <w:p w14:paraId="5371812C" w14:textId="72460FF6" w:rsidR="00C8140E" w:rsidRPr="00111EB3" w:rsidRDefault="00C8140E" w:rsidP="00571AB5">
      <w:pPr>
        <w:rPr>
          <w:lang w:val="es-ES"/>
        </w:rPr>
      </w:pPr>
      <w:r>
        <w:rPr>
          <w:noProof/>
        </w:rPr>
        <w:lastRenderedPageBreak/>
        <w:drawing>
          <wp:inline distT="0" distB="0" distL="0" distR="0" wp14:anchorId="04DF5691" wp14:editId="68B9D2F1">
            <wp:extent cx="5486400" cy="4894580"/>
            <wp:effectExtent l="0" t="0" r="0" b="1270"/>
            <wp:docPr id="1202268414" name="Gráfico 1">
              <a:extLst xmlns:a="http://schemas.openxmlformats.org/drawingml/2006/main">
                <a:ext uri="{FF2B5EF4-FFF2-40B4-BE49-F238E27FC236}">
                  <a16:creationId xmlns:a16="http://schemas.microsoft.com/office/drawing/2014/main" id="{9F26CD00-4FFF-2F6B-68D3-07FCC47FB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03C036" w14:textId="5E3C4A98" w:rsidR="00571AB5" w:rsidRDefault="00C8140E" w:rsidP="00571AB5">
      <w:pPr>
        <w:rPr>
          <w:lang w:val="es-ES"/>
        </w:rPr>
      </w:pPr>
      <w:r>
        <w:rPr>
          <w:lang w:val="es-ES"/>
        </w:rPr>
        <w:t>Tras esto se calculo el p value comparando ambas muestras Pvalue=0.0005005</w:t>
      </w:r>
    </w:p>
    <w:p w14:paraId="19110BEF" w14:textId="28597C81" w:rsidR="00C8140E" w:rsidRDefault="00C8140E" w:rsidP="00571AB5">
      <w:pPr>
        <w:rPr>
          <w:lang w:val="es-ES"/>
        </w:rPr>
      </w:pPr>
      <w:r>
        <w:rPr>
          <w:lang w:val="es-ES"/>
        </w:rPr>
        <w:t>El alfa a es de 0.05. Por lo tanto el Pvalue pertenece al intervalo cero-alfa y se puede comparar.</w:t>
      </w:r>
    </w:p>
    <w:p w14:paraId="7BF165CC" w14:textId="61288987" w:rsidR="00C8140E" w:rsidRPr="00571AB5" w:rsidRDefault="00C8140E" w:rsidP="00571AB5">
      <w:pPr>
        <w:rPr>
          <w:lang w:val="es-ES"/>
        </w:rPr>
      </w:pPr>
      <w:r>
        <w:rPr>
          <w:lang w:val="es-ES"/>
        </w:rPr>
        <w:t>Promedio1: 35.6734 promedio2 21.6023. Con lo que se puede observar que se ha conseguido optimizar el rendimiento.</w:t>
      </w:r>
      <w:r w:rsidR="000A0D89">
        <w:rPr>
          <w:lang w:val="es-ES"/>
        </w:rPr>
        <w:t xml:space="preserve"> El nuevo intervalo de confianza es </w:t>
      </w:r>
      <w:r w:rsidR="000A0D89" w:rsidRPr="00111EB3">
        <w:rPr>
          <w:lang w:val="es-ES"/>
        </w:rPr>
        <w:t>[</w:t>
      </w:r>
      <w:r w:rsidR="000A0D89" w:rsidRPr="000A0D89">
        <w:rPr>
          <w:rFonts w:ascii="Aptos Narrow" w:eastAsia="Times New Roman" w:hAnsi="Aptos Narrow" w:cs="Times New Roman"/>
          <w:color w:val="000000"/>
          <w:lang w:val="es-ES" w:eastAsia="es-ES"/>
        </w:rPr>
        <w:t>17,1773506</w:t>
      </w:r>
      <w:r w:rsidR="000A0D89" w:rsidRPr="00111EB3">
        <w:rPr>
          <w:lang w:val="es-ES"/>
        </w:rPr>
        <w:t>] ms – [</w:t>
      </w:r>
      <w:r w:rsidR="000A0D89" w:rsidRPr="000A0D89">
        <w:rPr>
          <w:rFonts w:ascii="Aptos Narrow" w:eastAsia="Times New Roman" w:hAnsi="Aptos Narrow" w:cs="Times New Roman"/>
          <w:color w:val="000000"/>
          <w:lang w:val="es-ES" w:eastAsia="es-ES"/>
        </w:rPr>
        <w:t>26,0272935</w:t>
      </w:r>
      <w:r w:rsidR="000A0D89" w:rsidRPr="00111EB3">
        <w:rPr>
          <w:lang w:val="es-ES"/>
        </w:rPr>
        <w:t>]</w:t>
      </w:r>
      <w:r w:rsidR="000A0D89">
        <w:rPr>
          <w:lang w:val="es-ES"/>
        </w:rPr>
        <w:t xml:space="preserve"> por lo que sigue sin cumplirse la condición de parada y habría que seguir optimizando el código.</w:t>
      </w:r>
    </w:p>
    <w:p w14:paraId="244E1034" w14:textId="77777777" w:rsidR="00571AB5" w:rsidRPr="00571AB5" w:rsidRDefault="00571AB5">
      <w:pPr>
        <w:rPr>
          <w:lang w:val="es-ES"/>
        </w:rPr>
      </w:pPr>
    </w:p>
    <w:p w14:paraId="14A52BCD" w14:textId="7FD69B59" w:rsidR="00C8140E" w:rsidRDefault="00C8140E" w:rsidP="00D62865">
      <w:pPr>
        <w:rPr>
          <w:lang w:val="es-ES"/>
        </w:rPr>
      </w:pPr>
      <w:r>
        <w:rPr>
          <w:lang w:val="es-ES"/>
        </w:rPr>
        <w:t>Tras lo cuál se comparó la muestra en dos ordenadores distintos</w:t>
      </w:r>
    </w:p>
    <w:p w14:paraId="0BFA132E" w14:textId="16AA0C43" w:rsidR="00D62865" w:rsidRPr="00111EB3" w:rsidRDefault="00D62865" w:rsidP="00D62865">
      <w:pPr>
        <w:rPr>
          <w:lang w:val="es-ES"/>
        </w:rPr>
      </w:pPr>
      <w:r w:rsidRPr="00111EB3">
        <w:rPr>
          <w:lang w:val="es-ES"/>
        </w:rPr>
        <w:t>Equipo A:</w:t>
      </w:r>
    </w:p>
    <w:p w14:paraId="13BE8F00" w14:textId="0CB3A68F" w:rsidR="00D62865" w:rsidRPr="000A0D89" w:rsidRDefault="00D62865" w:rsidP="00D62865">
      <w:r w:rsidRPr="000A0D89">
        <w:t>- Promedio de wall time: [</w:t>
      </w:r>
      <w:r w:rsidR="00C8140E" w:rsidRPr="000A0D89">
        <w:t>21.6023</w:t>
      </w:r>
      <w:r w:rsidRPr="000A0D89">
        <w:t>] ms</w:t>
      </w:r>
    </w:p>
    <w:p w14:paraId="1080AAD3" w14:textId="6C9151EF" w:rsidR="00D62865" w:rsidRPr="000A0D89" w:rsidRDefault="00D62865" w:rsidP="00D62865">
      <w:pPr>
        <w:rPr>
          <w:rFonts w:ascii="Aptos Narrow" w:eastAsia="Times New Roman" w:hAnsi="Aptos Narrow" w:cs="Times New Roman"/>
          <w:color w:val="000000"/>
          <w:lang w:val="es-ES" w:eastAsia="es-ES"/>
        </w:rPr>
      </w:pPr>
      <w:r w:rsidRPr="00111EB3">
        <w:rPr>
          <w:lang w:val="es-ES"/>
        </w:rPr>
        <w:t>- Intervalo de confianza (95%): [</w:t>
      </w:r>
      <w:r w:rsidR="000A0D89" w:rsidRPr="000A0D89">
        <w:rPr>
          <w:rFonts w:ascii="Aptos Narrow" w:eastAsia="Times New Roman" w:hAnsi="Aptos Narrow" w:cs="Times New Roman"/>
          <w:color w:val="000000"/>
          <w:lang w:val="es-ES" w:eastAsia="es-ES"/>
        </w:rPr>
        <w:t>17,1773506</w:t>
      </w:r>
      <w:r w:rsidRPr="00111EB3">
        <w:rPr>
          <w:lang w:val="es-ES"/>
        </w:rPr>
        <w:t>] ms – [</w:t>
      </w:r>
      <w:r w:rsidR="000A0D89" w:rsidRPr="000A0D89">
        <w:rPr>
          <w:rFonts w:ascii="Aptos Narrow" w:eastAsia="Times New Roman" w:hAnsi="Aptos Narrow" w:cs="Times New Roman"/>
          <w:color w:val="000000"/>
          <w:lang w:val="es-ES" w:eastAsia="es-ES"/>
        </w:rPr>
        <w:t>26,0272935</w:t>
      </w:r>
      <w:r w:rsidRPr="00111EB3">
        <w:rPr>
          <w:lang w:val="es-ES"/>
        </w:rPr>
        <w:t>] ms</w:t>
      </w:r>
    </w:p>
    <w:p w14:paraId="3326207E" w14:textId="77777777" w:rsidR="00D62865" w:rsidRPr="00111EB3" w:rsidRDefault="00D62865" w:rsidP="00D62865">
      <w:pPr>
        <w:rPr>
          <w:lang w:val="es-ES"/>
        </w:rPr>
      </w:pPr>
    </w:p>
    <w:p w14:paraId="58B95252" w14:textId="77777777" w:rsidR="00D62865" w:rsidRPr="00111EB3" w:rsidRDefault="00D62865" w:rsidP="00D62865">
      <w:pPr>
        <w:rPr>
          <w:lang w:val="es-ES"/>
        </w:rPr>
      </w:pPr>
      <w:r w:rsidRPr="00111EB3">
        <w:rPr>
          <w:lang w:val="es-ES"/>
        </w:rPr>
        <w:lastRenderedPageBreak/>
        <w:t>Equipo B:</w:t>
      </w:r>
    </w:p>
    <w:p w14:paraId="5897F7BE" w14:textId="77777777" w:rsidR="00D62865" w:rsidRPr="00111EB3" w:rsidRDefault="00D62865" w:rsidP="00D62865">
      <w:pPr>
        <w:rPr>
          <w:lang w:val="es-ES"/>
        </w:rPr>
      </w:pPr>
      <w:r w:rsidRPr="00111EB3">
        <w:rPr>
          <w:lang w:val="es-ES"/>
        </w:rPr>
        <w:t>- Promedio de wall time: [valor] ms</w:t>
      </w:r>
    </w:p>
    <w:p w14:paraId="590819B3" w14:textId="1055D17B" w:rsidR="00D62865" w:rsidRPr="002D3A7A" w:rsidRDefault="00D62865" w:rsidP="00D62865">
      <w:pPr>
        <w:rPr>
          <w:rFonts w:ascii="Aptos Narrow" w:eastAsia="Times New Roman" w:hAnsi="Aptos Narrow" w:cs="Times New Roman"/>
          <w:color w:val="000000"/>
          <w:lang w:val="es-ES" w:eastAsia="es-ES"/>
        </w:rPr>
      </w:pPr>
      <w:r w:rsidRPr="00111EB3">
        <w:rPr>
          <w:lang w:val="es-ES"/>
        </w:rPr>
        <w:t>- Intervalo de confianza (95%): [</w:t>
      </w:r>
      <w:r w:rsidR="002D3A7A" w:rsidRPr="002D3A7A">
        <w:rPr>
          <w:rFonts w:ascii="Aptos Narrow" w:eastAsia="Times New Roman" w:hAnsi="Aptos Narrow" w:cs="Times New Roman"/>
          <w:color w:val="000000"/>
          <w:lang w:val="es-ES" w:eastAsia="es-ES"/>
        </w:rPr>
        <w:t>19,9897411</w:t>
      </w:r>
      <w:r w:rsidRPr="00111EB3">
        <w:rPr>
          <w:lang w:val="es-ES"/>
        </w:rPr>
        <w:t>] ms – [</w:t>
      </w:r>
      <w:r w:rsidR="002D3A7A" w:rsidRPr="002D3A7A">
        <w:rPr>
          <w:rFonts w:ascii="Aptos Narrow" w:eastAsia="Times New Roman" w:hAnsi="Aptos Narrow" w:cs="Times New Roman"/>
          <w:color w:val="000000"/>
          <w:lang w:val="es-ES" w:eastAsia="es-ES"/>
        </w:rPr>
        <w:t>27,9995188</w:t>
      </w:r>
      <w:r w:rsidRPr="00111EB3">
        <w:rPr>
          <w:lang w:val="es-ES"/>
        </w:rPr>
        <w:t>] ms</w:t>
      </w:r>
    </w:p>
    <w:p w14:paraId="26CED486" w14:textId="6D414307" w:rsidR="00D62865" w:rsidRPr="00111EB3" w:rsidRDefault="002D3A7A" w:rsidP="00D62865">
      <w:pPr>
        <w:rPr>
          <w:lang w:val="es-ES"/>
        </w:rPr>
      </w:pPr>
      <w:r>
        <w:rPr>
          <w:lang w:val="es-ES"/>
        </w:rPr>
        <w:t>El Pvalue de estas dos muestras es de 0.99 por lo que esta fuera del intervalo cero-alfa y no se puede comparar la muestra.</w:t>
      </w:r>
    </w:p>
    <w:p w14:paraId="4A0B7E6E" w14:textId="77777777" w:rsidR="00BE2EB6" w:rsidRPr="00111EB3" w:rsidRDefault="00000000">
      <w:pPr>
        <w:pStyle w:val="Ttulo1"/>
        <w:rPr>
          <w:lang w:val="es-ES"/>
        </w:rPr>
      </w:pPr>
      <w:r w:rsidRPr="00111EB3">
        <w:rPr>
          <w:lang w:val="es-ES"/>
        </w:rPr>
        <w:t>Conclusiones</w:t>
      </w:r>
    </w:p>
    <w:p w14:paraId="38DA92AA" w14:textId="4FEFEAE9" w:rsidR="002D3A7A" w:rsidRPr="002D3A7A" w:rsidRDefault="002D3A7A" w:rsidP="002D3A7A">
      <w:pPr>
        <w:rPr>
          <w:lang w:val="es-ES"/>
        </w:rPr>
      </w:pPr>
      <w:r w:rsidRPr="002D3A7A">
        <w:rPr>
          <w:lang w:val="es-ES"/>
        </w:rPr>
        <w:t>Las pruebas realizadas confirman que el sistema cumple con los requisitos funcionales básicos, garantizando un correcto manejo de </w:t>
      </w:r>
      <w:r w:rsidRPr="002D3A7A">
        <w:rPr>
          <w:i/>
          <w:iCs/>
          <w:lang w:val="es-ES"/>
        </w:rPr>
        <w:t>claims</w:t>
      </w:r>
      <w:r w:rsidRPr="002D3A7A">
        <w:rPr>
          <w:lang w:val="es-ES"/>
        </w:rPr>
        <w:t> y </w:t>
      </w:r>
      <w:r w:rsidRPr="002D3A7A">
        <w:rPr>
          <w:i/>
          <w:iCs/>
          <w:lang w:val="es-ES"/>
        </w:rPr>
        <w:t>tracking logs</w:t>
      </w:r>
      <w:r w:rsidRPr="002D3A7A">
        <w:rPr>
          <w:lang w:val="es-ES"/>
        </w:rPr>
        <w:t>, así como una adecuada gestión de permisos de usuario. Todas las pruebas de funcionalidad arrojaron resultados exitosos, validando que las restricciones de acceso, las validaciones de datos y los flujos de trabajo operan según lo esperado.</w:t>
      </w:r>
    </w:p>
    <w:p w14:paraId="343945FF" w14:textId="0E2806A6" w:rsidR="002D3A7A" w:rsidRPr="002D3A7A" w:rsidRDefault="002D3A7A" w:rsidP="002D3A7A">
      <w:pPr>
        <w:rPr>
          <w:lang w:val="es-ES"/>
        </w:rPr>
      </w:pPr>
      <w:r w:rsidRPr="002D3A7A">
        <w:rPr>
          <w:lang w:val="es-ES"/>
        </w:rPr>
        <w:t>En cuanto al rendimiento, la implementación de índices en la base de datos permitió una mejora significativa, reduciendo el tiempo promedio de respuesta en un </w:t>
      </w:r>
      <w:r w:rsidRPr="002D3A7A">
        <w:rPr>
          <w:b/>
          <w:bCs/>
          <w:lang w:val="es-ES"/>
        </w:rPr>
        <w:t>39.5%</w:t>
      </w:r>
      <w:r w:rsidRPr="002D3A7A">
        <w:rPr>
          <w:lang w:val="es-ES"/>
        </w:rPr>
        <w:t>. Sin embargo, el análisis de intervalos de confianza indica que aún existe variabilidad en el rendimiento, lo que sugiere la necesidad de optimizaciones adicionales.</w:t>
      </w:r>
    </w:p>
    <w:p w14:paraId="724F0431" w14:textId="77777777" w:rsidR="00BE2EB6" w:rsidRPr="00111EB3" w:rsidRDefault="00000000">
      <w:pPr>
        <w:pStyle w:val="Ttulo1"/>
        <w:rPr>
          <w:lang w:val="es-ES"/>
        </w:rPr>
      </w:pPr>
      <w:r w:rsidRPr="00111EB3">
        <w:rPr>
          <w:lang w:val="es-ES"/>
        </w:rPr>
        <w:t>Bibliografía</w:t>
      </w:r>
    </w:p>
    <w:p w14:paraId="5C60BC1E" w14:textId="77777777" w:rsidR="00BE2EB6" w:rsidRPr="00111EB3" w:rsidRDefault="00000000">
      <w:pPr>
        <w:rPr>
          <w:lang w:val="es-ES"/>
        </w:rPr>
      </w:pPr>
      <w:r w:rsidRPr="00111EB3">
        <w:rPr>
          <w:lang w:val="es-ES"/>
        </w:rPr>
        <w:t>"En blanco intencionalmente".</w:t>
      </w:r>
    </w:p>
    <w:sectPr w:rsidR="00BE2EB6" w:rsidRPr="00111E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5DE3C7C"/>
    <w:multiLevelType w:val="multilevel"/>
    <w:tmpl w:val="2B22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805657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D89"/>
    <w:rsid w:val="000F4C97"/>
    <w:rsid w:val="00111EB3"/>
    <w:rsid w:val="0015074B"/>
    <w:rsid w:val="0019731F"/>
    <w:rsid w:val="0029639D"/>
    <w:rsid w:val="002D3A7A"/>
    <w:rsid w:val="00326F90"/>
    <w:rsid w:val="00431F1F"/>
    <w:rsid w:val="00571AB5"/>
    <w:rsid w:val="005C116F"/>
    <w:rsid w:val="00694ED2"/>
    <w:rsid w:val="00AA1D8D"/>
    <w:rsid w:val="00AB2E1F"/>
    <w:rsid w:val="00B47730"/>
    <w:rsid w:val="00BE2EB6"/>
    <w:rsid w:val="00C10D92"/>
    <w:rsid w:val="00C8140E"/>
    <w:rsid w:val="00CB0664"/>
    <w:rsid w:val="00CF54D2"/>
    <w:rsid w:val="00D62865"/>
    <w:rsid w:val="00D7448B"/>
    <w:rsid w:val="00E1483E"/>
    <w:rsid w:val="00F25A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B5"/>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18691">
      <w:bodyDiv w:val="1"/>
      <w:marLeft w:val="0"/>
      <w:marRight w:val="0"/>
      <w:marTop w:val="0"/>
      <w:marBottom w:val="0"/>
      <w:divBdr>
        <w:top w:val="none" w:sz="0" w:space="0" w:color="auto"/>
        <w:left w:val="none" w:sz="0" w:space="0" w:color="auto"/>
        <w:bottom w:val="none" w:sz="0" w:space="0" w:color="auto"/>
        <w:right w:val="none" w:sz="0" w:space="0" w:color="auto"/>
      </w:divBdr>
    </w:div>
    <w:div w:id="265968050">
      <w:bodyDiv w:val="1"/>
      <w:marLeft w:val="0"/>
      <w:marRight w:val="0"/>
      <w:marTop w:val="0"/>
      <w:marBottom w:val="0"/>
      <w:divBdr>
        <w:top w:val="none" w:sz="0" w:space="0" w:color="auto"/>
        <w:left w:val="none" w:sz="0" w:space="0" w:color="auto"/>
        <w:bottom w:val="none" w:sz="0" w:space="0" w:color="auto"/>
        <w:right w:val="none" w:sz="0" w:space="0" w:color="auto"/>
      </w:divBdr>
    </w:div>
    <w:div w:id="364259791">
      <w:bodyDiv w:val="1"/>
      <w:marLeft w:val="0"/>
      <w:marRight w:val="0"/>
      <w:marTop w:val="0"/>
      <w:marBottom w:val="0"/>
      <w:divBdr>
        <w:top w:val="none" w:sz="0" w:space="0" w:color="auto"/>
        <w:left w:val="none" w:sz="0" w:space="0" w:color="auto"/>
        <w:bottom w:val="none" w:sz="0" w:space="0" w:color="auto"/>
        <w:right w:val="none" w:sz="0" w:space="0" w:color="auto"/>
      </w:divBdr>
    </w:div>
    <w:div w:id="558826062">
      <w:bodyDiv w:val="1"/>
      <w:marLeft w:val="0"/>
      <w:marRight w:val="0"/>
      <w:marTop w:val="0"/>
      <w:marBottom w:val="0"/>
      <w:divBdr>
        <w:top w:val="none" w:sz="0" w:space="0" w:color="auto"/>
        <w:left w:val="none" w:sz="0" w:space="0" w:color="auto"/>
        <w:bottom w:val="none" w:sz="0" w:space="0" w:color="auto"/>
        <w:right w:val="none" w:sz="0" w:space="0" w:color="auto"/>
      </w:divBdr>
    </w:div>
    <w:div w:id="1063336177">
      <w:bodyDiv w:val="1"/>
      <w:marLeft w:val="0"/>
      <w:marRight w:val="0"/>
      <w:marTop w:val="0"/>
      <w:marBottom w:val="0"/>
      <w:divBdr>
        <w:top w:val="none" w:sz="0" w:space="0" w:color="auto"/>
        <w:left w:val="none" w:sz="0" w:space="0" w:color="auto"/>
        <w:bottom w:val="none" w:sz="0" w:space="0" w:color="auto"/>
        <w:right w:val="none" w:sz="0" w:space="0" w:color="auto"/>
      </w:divBdr>
    </w:div>
    <w:div w:id="1145003151">
      <w:bodyDiv w:val="1"/>
      <w:marLeft w:val="0"/>
      <w:marRight w:val="0"/>
      <w:marTop w:val="0"/>
      <w:marBottom w:val="0"/>
      <w:divBdr>
        <w:top w:val="none" w:sz="0" w:space="0" w:color="auto"/>
        <w:left w:val="none" w:sz="0" w:space="0" w:color="auto"/>
        <w:bottom w:val="none" w:sz="0" w:space="0" w:color="auto"/>
        <w:right w:val="none" w:sz="0" w:space="0" w:color="auto"/>
      </w:divBdr>
    </w:div>
    <w:div w:id="1214122361">
      <w:bodyDiv w:val="1"/>
      <w:marLeft w:val="0"/>
      <w:marRight w:val="0"/>
      <w:marTop w:val="0"/>
      <w:marBottom w:val="0"/>
      <w:divBdr>
        <w:top w:val="none" w:sz="0" w:space="0" w:color="auto"/>
        <w:left w:val="none" w:sz="0" w:space="0" w:color="auto"/>
        <w:bottom w:val="none" w:sz="0" w:space="0" w:color="auto"/>
        <w:right w:val="none" w:sz="0" w:space="0" w:color="auto"/>
      </w:divBdr>
    </w:div>
    <w:div w:id="1561870076">
      <w:bodyDiv w:val="1"/>
      <w:marLeft w:val="0"/>
      <w:marRight w:val="0"/>
      <w:marTop w:val="0"/>
      <w:marBottom w:val="0"/>
      <w:divBdr>
        <w:top w:val="none" w:sz="0" w:space="0" w:color="auto"/>
        <w:left w:val="none" w:sz="0" w:space="0" w:color="auto"/>
        <w:bottom w:val="none" w:sz="0" w:space="0" w:color="auto"/>
        <w:right w:val="none" w:sz="0" w:space="0" w:color="auto"/>
      </w:divBdr>
    </w:div>
    <w:div w:id="1672216835">
      <w:bodyDiv w:val="1"/>
      <w:marLeft w:val="0"/>
      <w:marRight w:val="0"/>
      <w:marTop w:val="0"/>
      <w:marBottom w:val="0"/>
      <w:divBdr>
        <w:top w:val="none" w:sz="0" w:space="0" w:color="auto"/>
        <w:left w:val="none" w:sz="0" w:space="0" w:color="auto"/>
        <w:bottom w:val="none" w:sz="0" w:space="0" w:color="auto"/>
        <w:right w:val="none" w:sz="0" w:space="0" w:color="auto"/>
      </w:divBdr>
    </w:div>
    <w:div w:id="1729448893">
      <w:bodyDiv w:val="1"/>
      <w:marLeft w:val="0"/>
      <w:marRight w:val="0"/>
      <w:marTop w:val="0"/>
      <w:marBottom w:val="0"/>
      <w:divBdr>
        <w:top w:val="none" w:sz="0" w:space="0" w:color="auto"/>
        <w:left w:val="none" w:sz="0" w:space="0" w:color="auto"/>
        <w:bottom w:val="none" w:sz="0" w:space="0" w:color="auto"/>
        <w:right w:val="none" w:sz="0" w:space="0" w:color="auto"/>
      </w:divBdr>
    </w:div>
    <w:div w:id="1783180834">
      <w:bodyDiv w:val="1"/>
      <w:marLeft w:val="0"/>
      <w:marRight w:val="0"/>
      <w:marTop w:val="0"/>
      <w:marBottom w:val="0"/>
      <w:divBdr>
        <w:top w:val="none" w:sz="0" w:space="0" w:color="auto"/>
        <w:left w:val="none" w:sz="0" w:space="0" w:color="auto"/>
        <w:bottom w:val="none" w:sz="0" w:space="0" w:color="auto"/>
        <w:right w:val="none" w:sz="0" w:space="0" w:color="auto"/>
      </w:divBdr>
    </w:div>
    <w:div w:id="189242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led\Desktop\Workspace-25.zip\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led\Desktop\Workspace-25.zip\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 Request</a:t>
            </a:r>
            <a:r>
              <a:rPr lang="es-ES" baseline="0"/>
              <a:t> and response times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9075446051358664E-2"/>
          <c:y val="1.0696675714591651E-2"/>
          <c:w val="0.92958107297241033"/>
          <c:h val="0.94893322390094825"/>
        </c:manualLayout>
      </c:layout>
      <c:barChart>
        <c:barDir val="col"/>
        <c:grouping val="clustered"/>
        <c:varyColors val="0"/>
        <c:ser>
          <c:idx val="0"/>
          <c:order val="0"/>
          <c:spPr>
            <a:solidFill>
              <a:schemeClr val="accent1"/>
            </a:solidFill>
            <a:ln>
              <a:noFill/>
            </a:ln>
            <a:effectLst/>
          </c:spPr>
          <c:invertIfNegative val="0"/>
          <c:cat>
            <c:strRef>
              <c:f>'tester-performance-clean'!$B$69:$B$486</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/assistance-agent/claim/list-pending</c:v>
                </c:pt>
                <c:pt idx="7">
                  <c:v>Promedio /assistance-agent/claim/publish</c:v>
                </c:pt>
                <c:pt idx="8">
                  <c:v>Promedio /assistance-agent/claim/review</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/assistance-agent/tracking-log/show</c:v>
                </c:pt>
                <c:pt idx="16">
                  <c:v>Promedio /assistance-agent/tracking-log/update</c:v>
                </c:pt>
                <c:pt idx="17">
                  <c:v>Promedio /authenticated/system/sign-out</c:v>
                </c:pt>
              </c:strCache>
            </c:strRef>
          </c:cat>
          <c:val>
            <c:numRef>
              <c:f>'tester-performance-clean'!$C$69:$C$486</c:f>
              <c:numCache>
                <c:formatCode>General</c:formatCode>
                <c:ptCount val="18"/>
              </c:numCache>
            </c:numRef>
          </c:val>
          <c:extLst>
            <c:ext xmlns:c16="http://schemas.microsoft.com/office/drawing/2014/chart" uri="{C3380CC4-5D6E-409C-BE32-E72D297353CC}">
              <c16:uniqueId val="{00000000-2146-4DC0-80B0-698DEE219598}"/>
            </c:ext>
          </c:extLst>
        </c:ser>
        <c:ser>
          <c:idx val="1"/>
          <c:order val="1"/>
          <c:spPr>
            <a:solidFill>
              <a:schemeClr val="accent2"/>
            </a:solidFill>
            <a:ln>
              <a:noFill/>
            </a:ln>
            <a:effectLst/>
          </c:spPr>
          <c:invertIfNegative val="0"/>
          <c:cat>
            <c:strRef>
              <c:f>'tester-performance-clean'!$B$69:$B$486</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/assistance-agent/claim/list-pending</c:v>
                </c:pt>
                <c:pt idx="7">
                  <c:v>Promedio /assistance-agent/claim/publish</c:v>
                </c:pt>
                <c:pt idx="8">
                  <c:v>Promedio /assistance-agent/claim/review</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/assistance-agent/tracking-log/show</c:v>
                </c:pt>
                <c:pt idx="16">
                  <c:v>Promedio /assistance-agent/tracking-log/update</c:v>
                </c:pt>
                <c:pt idx="17">
                  <c:v>Promedio /authenticated/system/sign-out</c:v>
                </c:pt>
              </c:strCache>
            </c:strRef>
          </c:cat>
          <c:val>
            <c:numRef>
              <c:f>'tester-performance-clean'!$D$69:$D$486</c:f>
              <c:numCache>
                <c:formatCode>General</c:formatCode>
                <c:ptCount val="18"/>
                <c:pt idx="0">
                  <c:v>6.207905970149258</c:v>
                </c:pt>
                <c:pt idx="1">
                  <c:v>8.5699431818181804</c:v>
                </c:pt>
                <c:pt idx="2">
                  <c:v>3.2063670454545461</c:v>
                </c:pt>
                <c:pt idx="3">
                  <c:v>305.75454999999999</c:v>
                </c:pt>
                <c:pt idx="4">
                  <c:v>109.45764000000001</c:v>
                </c:pt>
                <c:pt idx="5">
                  <c:v>18.882680000000004</c:v>
                </c:pt>
                <c:pt idx="6">
                  <c:v>19.882638709677423</c:v>
                </c:pt>
                <c:pt idx="7">
                  <c:v>39.769512499999998</c:v>
                </c:pt>
                <c:pt idx="8">
                  <c:v>80.302160000000001</c:v>
                </c:pt>
                <c:pt idx="9">
                  <c:v>154.58636969696971</c:v>
                </c:pt>
                <c:pt idx="10">
                  <c:v>115.62234375</c:v>
                </c:pt>
                <c:pt idx="11">
                  <c:v>47.784347058823528</c:v>
                </c:pt>
                <c:pt idx="12">
                  <c:v>38.428160000000005</c:v>
                </c:pt>
                <c:pt idx="13">
                  <c:v>15.946196153846152</c:v>
                </c:pt>
                <c:pt idx="14">
                  <c:v>38.329333333333331</c:v>
                </c:pt>
                <c:pt idx="15">
                  <c:v>17.188900000000004</c:v>
                </c:pt>
                <c:pt idx="16">
                  <c:v>32.328705882352949</c:v>
                </c:pt>
                <c:pt idx="17">
                  <c:v>5.6317714285714287</c:v>
                </c:pt>
              </c:numCache>
            </c:numRef>
          </c:val>
          <c:extLst>
            <c:ext xmlns:c16="http://schemas.microsoft.com/office/drawing/2014/chart" uri="{C3380CC4-5D6E-409C-BE32-E72D297353CC}">
              <c16:uniqueId val="{00000001-2146-4DC0-80B0-698DEE219598}"/>
            </c:ext>
          </c:extLst>
        </c:ser>
        <c:dLbls>
          <c:showLegendKey val="0"/>
          <c:showVal val="0"/>
          <c:showCatName val="0"/>
          <c:showSerName val="0"/>
          <c:showPercent val="0"/>
          <c:showBubbleSize val="0"/>
        </c:dLbls>
        <c:gapWidth val="219"/>
        <c:overlap val="-27"/>
        <c:axId val="14875023"/>
        <c:axId val="14873583"/>
      </c:barChart>
      <c:catAx>
        <c:axId val="14875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73583"/>
        <c:crosses val="autoZero"/>
        <c:auto val="1"/>
        <c:lblAlgn val="ctr"/>
        <c:lblOffset val="100"/>
        <c:noMultiLvlLbl val="0"/>
      </c:catAx>
      <c:valAx>
        <c:axId val="1487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7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'tester-performance-clean2'!$B$2:$B$485</c:f>
              <c:strCache>
                <c:ptCount val="484"/>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Promedio /</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c:v>
                </c:pt>
                <c:pt idx="76">
                  <c:v>/anonymous/system/sign-in</c:v>
                </c:pt>
                <c:pt idx="77">
                  <c:v>/anonymous/system/sign-in</c:v>
                </c:pt>
                <c:pt idx="78">
                  <c:v>/anonymous/system/sign-in</c:v>
                </c:pt>
                <c:pt idx="79">
                  <c:v>/anonymous/system/sign-in</c:v>
                </c:pt>
                <c:pt idx="80">
                  <c:v>/anonymous/system/sign-in</c:v>
                </c:pt>
                <c:pt idx="81">
                  <c:v>/anonymous/system/sign-in</c:v>
                </c:pt>
                <c:pt idx="82">
                  <c:v>/anonymous/system/sign-in</c:v>
                </c:pt>
                <c:pt idx="83">
                  <c:v>/anonymous/system/sign-in</c:v>
                </c:pt>
                <c:pt idx="84">
                  <c:v>/anonymous/system/sign-in</c:v>
                </c:pt>
                <c:pt idx="85">
                  <c:v>/anonymous/system/sign-in</c:v>
                </c:pt>
                <c:pt idx="86">
                  <c:v>/anonymous/system/sign-in</c:v>
                </c:pt>
                <c:pt idx="87">
                  <c:v>/anonymous/system/sign-in</c:v>
                </c:pt>
                <c:pt idx="88">
                  <c:v>/anonymous/system/sign-in</c:v>
                </c:pt>
                <c:pt idx="89">
                  <c:v>/anonymous/system/sign-in</c:v>
                </c:pt>
                <c:pt idx="90">
                  <c:v>/anonymous/system/sign-in</c:v>
                </c:pt>
                <c:pt idx="91">
                  <c:v>/anonymous/system/sign-in</c:v>
                </c:pt>
                <c:pt idx="92">
                  <c:v>/anonymous/system/sign-in</c:v>
                </c:pt>
                <c:pt idx="93">
                  <c:v>/anonymous/system/sign-in</c:v>
                </c:pt>
                <c:pt idx="94">
                  <c:v>/anonymous/system/sign-in</c:v>
                </c:pt>
                <c:pt idx="95">
                  <c:v>/anonymous/system/sign-in</c:v>
                </c:pt>
                <c:pt idx="96">
                  <c:v>/anonymous/system/sign-in</c:v>
                </c:pt>
                <c:pt idx="97">
                  <c:v>/anonymous/system/sign-in</c:v>
                </c:pt>
                <c:pt idx="98">
                  <c:v>/anonymous/system/sign-in</c:v>
                </c:pt>
                <c:pt idx="99">
                  <c:v>/anonymous/system/sign-in</c:v>
                </c:pt>
                <c:pt idx="100">
                  <c:v>/anonymous/system/sign-in</c:v>
                </c:pt>
                <c:pt idx="101">
                  <c:v>/anonymous/system/sign-in</c:v>
                </c:pt>
                <c:pt idx="102">
                  <c:v>/anonymous/system/sign-in</c:v>
                </c:pt>
                <c:pt idx="103">
                  <c:v>/anonymous/system/sign-in</c:v>
                </c:pt>
                <c:pt idx="104">
                  <c:v>/anonymous/system/sign-in</c:v>
                </c:pt>
                <c:pt idx="105">
                  <c:v>/anonymous/system/sign-in</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Promedio /anonymous/system/sign-in</c:v>
                </c:pt>
                <c:pt idx="157">
                  <c:v>/any/system/welcome</c:v>
                </c:pt>
                <c:pt idx="158">
                  <c:v>/any/system/welcome</c:v>
                </c:pt>
                <c:pt idx="159">
                  <c:v>/any/system/welcome</c:v>
                </c:pt>
                <c:pt idx="160">
                  <c:v>/any/system/welcome</c:v>
                </c:pt>
                <c:pt idx="161">
                  <c:v>/any/system/welcome</c:v>
                </c:pt>
                <c:pt idx="162">
                  <c:v>/any/system/welcome</c:v>
                </c:pt>
                <c:pt idx="163">
                  <c:v>/any/system/welcome</c:v>
                </c:pt>
                <c:pt idx="164">
                  <c:v>/any/system/welcome</c:v>
                </c:pt>
                <c:pt idx="165">
                  <c:v>/any/system/welcome</c:v>
                </c:pt>
                <c:pt idx="166">
                  <c:v>/any/system/welcome</c:v>
                </c:pt>
                <c:pt idx="167">
                  <c:v>/any/system/welcome</c:v>
                </c:pt>
                <c:pt idx="168">
                  <c:v>/any/system/welcome</c:v>
                </c:pt>
                <c:pt idx="169">
                  <c:v>/any/system/welcome</c:v>
                </c:pt>
                <c:pt idx="170">
                  <c:v>/any/system/welcome</c:v>
                </c:pt>
                <c:pt idx="171">
                  <c:v>/any/system/welcome</c:v>
                </c:pt>
                <c:pt idx="172">
                  <c:v>/any/system/welcome</c:v>
                </c:pt>
                <c:pt idx="173">
                  <c:v>/any/system/welcome</c:v>
                </c:pt>
                <c:pt idx="174">
                  <c:v>/any/system/welcome</c:v>
                </c:pt>
                <c:pt idx="175">
                  <c:v>/any/system/welcome</c:v>
                </c:pt>
                <c:pt idx="176">
                  <c:v>/any/system/welcome</c:v>
                </c:pt>
                <c:pt idx="177">
                  <c:v>/any/system/welcome</c:v>
                </c:pt>
                <c:pt idx="178">
                  <c:v>/any/system/welcome</c:v>
                </c:pt>
                <c:pt idx="179">
                  <c:v>/any/system/welcome</c:v>
                </c:pt>
                <c:pt idx="180">
                  <c:v>/any/system/welcome</c:v>
                </c:pt>
                <c:pt idx="181">
                  <c:v>/any/system/welcome</c:v>
                </c:pt>
                <c:pt idx="182">
                  <c:v>/any/system/welcome</c:v>
                </c:pt>
                <c:pt idx="183">
                  <c:v>/any/system/welcome</c:v>
                </c:pt>
                <c:pt idx="184">
                  <c:v>/any/system/welcome</c:v>
                </c:pt>
                <c:pt idx="185">
                  <c:v>/any/system/welcome</c:v>
                </c:pt>
                <c:pt idx="186">
                  <c:v>/any/system/welcome</c:v>
                </c:pt>
                <c:pt idx="187">
                  <c:v>/any/system/welcome</c:v>
                </c:pt>
                <c:pt idx="188">
                  <c:v>/any/system/welcome</c:v>
                </c:pt>
                <c:pt idx="189">
                  <c:v>/any/system/welcome</c:v>
                </c:pt>
                <c:pt idx="190">
                  <c:v>/any/system/welcome</c:v>
                </c:pt>
                <c:pt idx="191">
                  <c:v>/any/system/welcome</c:v>
                </c:pt>
                <c:pt idx="192">
                  <c:v>/any/system/welcome</c:v>
                </c:pt>
                <c:pt idx="193">
                  <c:v>/any/system/welcome</c:v>
                </c:pt>
                <c:pt idx="194">
                  <c:v>/any/system/welcome</c:v>
                </c:pt>
                <c:pt idx="195">
                  <c:v>/any/system/welcome</c:v>
                </c:pt>
                <c:pt idx="196">
                  <c:v>/any/system/welcome</c:v>
                </c:pt>
                <c:pt idx="197">
                  <c:v>/any/system/welcome</c:v>
                </c:pt>
                <c:pt idx="198">
                  <c:v>/any/system/welcome</c:v>
                </c:pt>
                <c:pt idx="199">
                  <c:v>/any/system/welcome</c:v>
                </c:pt>
                <c:pt idx="200">
                  <c:v>/any/system/welcome</c:v>
                </c:pt>
                <c:pt idx="201">
                  <c:v>/any/system/welcome</c:v>
                </c:pt>
                <c:pt idx="202">
                  <c:v>/any/system/welcome</c:v>
                </c:pt>
                <c:pt idx="203">
                  <c:v>/any/system/welcome</c:v>
                </c:pt>
                <c:pt idx="204">
                  <c:v>/any/system/welcome</c:v>
                </c:pt>
                <c:pt idx="205">
                  <c:v>/any/system/welcome</c:v>
                </c:pt>
                <c:pt idx="206">
                  <c:v>/any/system/welcome</c:v>
                </c:pt>
                <c:pt idx="207">
                  <c:v>/any/system/welcome</c:v>
                </c:pt>
                <c:pt idx="208">
                  <c:v>/any/system/welcome</c:v>
                </c:pt>
                <c:pt idx="209">
                  <c:v>/any/system/welcome</c:v>
                </c:pt>
                <c:pt idx="210">
                  <c:v>/any/system/welcome</c:v>
                </c:pt>
                <c:pt idx="211">
                  <c:v>/any/system/welcome</c:v>
                </c:pt>
                <c:pt idx="212">
                  <c:v>/any/system/welcome</c:v>
                </c:pt>
                <c:pt idx="213">
                  <c:v>/any/system/welcome</c:v>
                </c:pt>
                <c:pt idx="214">
                  <c:v>/any/system/welcome</c:v>
                </c:pt>
                <c:pt idx="215">
                  <c:v>/any/system/welcome</c:v>
                </c:pt>
                <c:pt idx="216">
                  <c:v>/any/system/welcome</c:v>
                </c:pt>
                <c:pt idx="217">
                  <c:v>/any/system/welcome</c:v>
                </c:pt>
                <c:pt idx="218">
                  <c:v>/any/system/welcome</c:v>
                </c:pt>
                <c:pt idx="219">
                  <c:v>/any/system/welcome</c:v>
                </c:pt>
                <c:pt idx="220">
                  <c:v>/any/system/welcome</c:v>
                </c:pt>
                <c:pt idx="221">
                  <c:v>/any/system/welcome</c:v>
                </c:pt>
                <c:pt idx="222">
                  <c:v>/any/system/welcome</c:v>
                </c:pt>
                <c:pt idx="223">
                  <c:v>/any/system/welcome</c:v>
                </c:pt>
                <c:pt idx="224">
                  <c:v>/any/system/welcome</c:v>
                </c:pt>
                <c:pt idx="225">
                  <c:v>/any/system/welcome</c:v>
                </c:pt>
                <c:pt idx="226">
                  <c:v>/any/system/welcome</c:v>
                </c:pt>
                <c:pt idx="227">
                  <c:v>/any/system/welcome</c:v>
                </c:pt>
                <c:pt idx="228">
                  <c:v>/any/system/welcome</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Promedio /any/system/welcome</c:v>
                </c:pt>
                <c:pt idx="246">
                  <c:v>/assistance-agent/claim/create</c:v>
                </c:pt>
                <c:pt idx="247">
                  <c:v>/assistance-agent/claim/create</c:v>
                </c:pt>
                <c:pt idx="248">
                  <c:v>/assistance-agent/claim/create</c:v>
                </c:pt>
                <c:pt idx="249">
                  <c:v>/assistance-agent/claim/create</c:v>
                </c:pt>
                <c:pt idx="250">
                  <c:v>/assistance-agent/claim/create</c:v>
                </c:pt>
                <c:pt idx="251">
                  <c:v>/assistance-agent/claim/create</c:v>
                </c:pt>
                <c:pt idx="252">
                  <c:v>/assistance-agent/claim/create</c:v>
                </c:pt>
                <c:pt idx="253">
                  <c:v>/assistance-agent/claim/create</c:v>
                </c:pt>
                <c:pt idx="254">
                  <c:v>/assistance-agent/claim/create</c:v>
                </c:pt>
                <c:pt idx="255">
                  <c:v>/assistance-agent/claim/create</c:v>
                </c:pt>
                <c:pt idx="256">
                  <c:v>/assistance-agent/claim/create</c:v>
                </c:pt>
                <c:pt idx="257">
                  <c:v>/assistance-agent/claim/create</c:v>
                </c:pt>
                <c:pt idx="258">
                  <c:v>Promedio /assistance-agent/claim/create</c:v>
                </c:pt>
                <c:pt idx="259">
                  <c:v>/assistance-agent/claim/delete</c:v>
                </c:pt>
                <c:pt idx="260">
                  <c:v>/assistance-agent/claim/delete</c:v>
                </c:pt>
                <c:pt idx="261">
                  <c:v>/assistance-agent/claim/delete</c:v>
                </c:pt>
                <c:pt idx="262">
                  <c:v>/assistance-agent/claim/delete</c:v>
                </c:pt>
                <c:pt idx="263">
                  <c:v>/assistance-agent/claim/delete</c:v>
                </c:pt>
                <c:pt idx="264">
                  <c:v>Promedio /assistance-agent/claim/delete</c:v>
                </c:pt>
                <c:pt idx="265">
                  <c:v>/assistance-agent/claim/list-completed</c:v>
                </c:pt>
                <c:pt idx="266">
                  <c:v>/assistance-agent/claim/list-completed</c:v>
                </c:pt>
                <c:pt idx="267">
                  <c:v>/assistance-agent/claim/list-completed</c:v>
                </c:pt>
                <c:pt idx="268">
                  <c:v>/assistance-agent/claim/list-completed</c:v>
                </c:pt>
                <c:pt idx="269">
                  <c:v>/assistance-agent/claim/list-completed</c:v>
                </c:pt>
                <c:pt idx="270">
                  <c:v>Promedio /assistance-agent/claim/list-completed</c:v>
                </c:pt>
                <c:pt idx="271">
                  <c:v>/assistance-agent/claim/list-pending</c:v>
                </c:pt>
                <c:pt idx="272">
                  <c:v>/assistance-agent/claim/list-pending</c:v>
                </c:pt>
                <c:pt idx="273">
                  <c:v>/assistance-agent/claim/list-pending</c:v>
                </c:pt>
                <c:pt idx="274">
                  <c:v>/assistance-agent/claim/list-pending</c:v>
                </c:pt>
                <c:pt idx="275">
                  <c:v>/assistance-agent/claim/list-pending</c:v>
                </c:pt>
                <c:pt idx="276">
                  <c:v>/assistance-agent/claim/list-pending</c:v>
                </c:pt>
                <c:pt idx="277">
                  <c:v>/assistance-agent/claim/list-pending</c:v>
                </c:pt>
                <c:pt idx="278">
                  <c:v>/assistance-agent/claim/list-pending</c:v>
                </c:pt>
                <c:pt idx="279">
                  <c:v>/assistance-agent/claim/list-pending</c:v>
                </c:pt>
                <c:pt idx="280">
                  <c:v>/assistance-agent/claim/list-pending</c:v>
                </c:pt>
                <c:pt idx="281">
                  <c:v>/assistance-agent/claim/list-pending</c:v>
                </c:pt>
                <c:pt idx="282">
                  <c:v>/assistance-agent/claim/list-pending</c:v>
                </c:pt>
                <c:pt idx="283">
                  <c:v>/assistance-agent/claim/list-pending</c:v>
                </c:pt>
                <c:pt idx="284">
                  <c:v>/assistance-agent/claim/list-pending</c:v>
                </c:pt>
                <c:pt idx="285">
                  <c:v>/assistance-agent/claim/list-pending</c:v>
                </c:pt>
                <c:pt idx="286">
                  <c:v>/assistance-agent/claim/list-pending</c:v>
                </c:pt>
                <c:pt idx="287">
                  <c:v>/assistance-agent/claim/list-pending</c:v>
                </c:pt>
                <c:pt idx="288">
                  <c:v>/assistance-agent/claim/list-pending</c:v>
                </c:pt>
                <c:pt idx="289">
                  <c:v>/assistance-agent/claim/list-pending</c:v>
                </c:pt>
                <c:pt idx="290">
                  <c:v>/assistance-agent/claim/list-pending</c:v>
                </c:pt>
                <c:pt idx="291">
                  <c:v>/assistance-agent/claim/list-pending</c:v>
                </c:pt>
                <c:pt idx="292">
                  <c:v>/assistance-agent/claim/list-pending</c:v>
                </c:pt>
                <c:pt idx="293">
                  <c:v>/assistance-agent/claim/list-pending</c:v>
                </c:pt>
                <c:pt idx="294">
                  <c:v>/assistance-agent/claim/list-pending</c:v>
                </c:pt>
                <c:pt idx="295">
                  <c:v>/assistance-agent/claim/list-pending</c:v>
                </c:pt>
                <c:pt idx="296">
                  <c:v>/assistance-agent/claim/list-pending</c:v>
                </c:pt>
                <c:pt idx="297">
                  <c:v>/assistance-agent/claim/list-pending</c:v>
                </c:pt>
                <c:pt idx="298">
                  <c:v>/assistance-agent/claim/list-pending</c:v>
                </c:pt>
                <c:pt idx="299">
                  <c:v>/assistance-agent/claim/list-pending</c:v>
                </c:pt>
                <c:pt idx="300">
                  <c:v>/assistance-agent/claim/list-pending</c:v>
                </c:pt>
                <c:pt idx="301">
                  <c:v>/assistance-agent/claim/list-pending</c:v>
                </c:pt>
                <c:pt idx="302">
                  <c:v>Promedio /assistance-agent/claim/list-pending</c:v>
                </c:pt>
                <c:pt idx="303">
                  <c:v>/assistance-agent/claim/publish</c:v>
                </c:pt>
                <c:pt idx="304">
                  <c:v>/assistance-agent/claim/publish</c:v>
                </c:pt>
                <c:pt idx="305">
                  <c:v>/assistance-agent/claim/publish</c:v>
                </c:pt>
                <c:pt idx="306">
                  <c:v>/assistance-agent/claim/publish</c:v>
                </c:pt>
                <c:pt idx="307">
                  <c:v>/assistance-agent/claim/publish</c:v>
                </c:pt>
                <c:pt idx="308">
                  <c:v>/assistance-agent/claim/publish</c:v>
                </c:pt>
                <c:pt idx="309">
                  <c:v>/assistance-agent/claim/publish</c:v>
                </c:pt>
                <c:pt idx="310">
                  <c:v>/assistance-agent/claim/publish</c:v>
                </c:pt>
                <c:pt idx="311">
                  <c:v>Promedio /assistance-agent/claim/publish</c:v>
                </c:pt>
                <c:pt idx="312">
                  <c:v>/assistance-agent/claim/review</c:v>
                </c:pt>
                <c:pt idx="313">
                  <c:v>/assistance-agent/claim/review</c:v>
                </c:pt>
                <c:pt idx="314">
                  <c:v>/assistance-agent/claim/review</c:v>
                </c:pt>
                <c:pt idx="315">
                  <c:v>/assistance-agent/claim/review</c:v>
                </c:pt>
                <c:pt idx="316">
                  <c:v>/assistance-agent/claim/review</c:v>
                </c:pt>
                <c:pt idx="317">
                  <c:v>Promedio /assistance-agent/claim/review</c:v>
                </c:pt>
                <c:pt idx="318">
                  <c:v>/assistance-agent/claim/show</c:v>
                </c:pt>
                <c:pt idx="319">
                  <c:v>/assistance-agent/claim/show</c:v>
                </c:pt>
                <c:pt idx="320">
                  <c:v>/assistance-agent/claim/show</c:v>
                </c:pt>
                <c:pt idx="321">
                  <c:v>/assistance-agent/claim/show</c:v>
                </c:pt>
                <c:pt idx="322">
                  <c:v>/assistance-agent/claim/show</c:v>
                </c:pt>
                <c:pt idx="323">
                  <c:v>/assistance-agent/claim/show</c:v>
                </c:pt>
                <c:pt idx="324">
                  <c:v>/assistance-agent/claim/show</c:v>
                </c:pt>
                <c:pt idx="325">
                  <c:v>/assistance-agent/claim/show</c:v>
                </c:pt>
                <c:pt idx="326">
                  <c:v>/assistance-agent/claim/show</c:v>
                </c:pt>
                <c:pt idx="327">
                  <c:v>/assistance-agent/claim/show</c:v>
                </c:pt>
                <c:pt idx="328">
                  <c:v>/assistance-agent/claim/show</c:v>
                </c:pt>
                <c:pt idx="329">
                  <c:v>/assistance-agent/claim/show</c:v>
                </c:pt>
                <c:pt idx="330">
                  <c:v>/assistance-agent/claim/show</c:v>
                </c:pt>
                <c:pt idx="331">
                  <c:v>/assistance-agent/claim/show</c:v>
                </c:pt>
                <c:pt idx="332">
                  <c:v>/assistance-agent/claim/show</c:v>
                </c:pt>
                <c:pt idx="333">
                  <c:v>/assistance-agent/claim/show</c:v>
                </c:pt>
                <c:pt idx="334">
                  <c:v>/assistance-agent/claim/show</c:v>
                </c:pt>
                <c:pt idx="335">
                  <c:v>/assistance-agent/claim/show</c:v>
                </c:pt>
                <c:pt idx="336">
                  <c:v>/assistance-agent/claim/show</c:v>
                </c:pt>
                <c:pt idx="337">
                  <c:v>/assistance-agent/claim/show</c:v>
                </c:pt>
                <c:pt idx="338">
                  <c:v>/assistance-agent/claim/show</c:v>
                </c:pt>
                <c:pt idx="339">
                  <c:v>/assistance-agent/claim/show</c:v>
                </c:pt>
                <c:pt idx="340">
                  <c:v>/assistance-agent/claim/show</c:v>
                </c:pt>
                <c:pt idx="341">
                  <c:v>/assistance-agent/claim/show</c:v>
                </c:pt>
                <c:pt idx="342">
                  <c:v>/assistance-agent/claim/show</c:v>
                </c:pt>
                <c:pt idx="343">
                  <c:v>/assistance-agent/claim/show</c:v>
                </c:pt>
                <c:pt idx="344">
                  <c:v>/assistance-agent/claim/show</c:v>
                </c:pt>
                <c:pt idx="345">
                  <c:v>/assistance-agent/claim/show</c:v>
                </c:pt>
                <c:pt idx="346">
                  <c:v>/assistance-agent/claim/show</c:v>
                </c:pt>
                <c:pt idx="347">
                  <c:v>/assistance-agent/claim/show</c:v>
                </c:pt>
                <c:pt idx="348">
                  <c:v>/assistance-agent/claim/show</c:v>
                </c:pt>
                <c:pt idx="349">
                  <c:v>/assistance-agent/claim/show</c:v>
                </c:pt>
                <c:pt idx="350">
                  <c:v>/assistance-agent/claim/show</c:v>
                </c:pt>
                <c:pt idx="351">
                  <c:v>Promedio /assistance-agent/claim/show</c:v>
                </c:pt>
                <c:pt idx="352">
                  <c:v>/assistance-agent/claim/update</c:v>
                </c:pt>
                <c:pt idx="353">
                  <c:v>/assistance-agent/claim/update</c:v>
                </c:pt>
                <c:pt idx="354">
                  <c:v>/assistance-agent/claim/update</c:v>
                </c:pt>
                <c:pt idx="355">
                  <c:v>/assistance-agent/claim/update</c:v>
                </c:pt>
                <c:pt idx="356">
                  <c:v>/assistance-agent/claim/update</c:v>
                </c:pt>
                <c:pt idx="357">
                  <c:v>/assistance-agent/claim/update</c:v>
                </c:pt>
                <c:pt idx="358">
                  <c:v>/assistance-agent/claim/update</c:v>
                </c:pt>
                <c:pt idx="359">
                  <c:v>/assistance-agent/claim/update</c:v>
                </c:pt>
                <c:pt idx="360">
                  <c:v>/assistance-agent/claim/update</c:v>
                </c:pt>
                <c:pt idx="361">
                  <c:v>/assistance-agent/claim/update</c:v>
                </c:pt>
                <c:pt idx="362">
                  <c:v>/assistance-agent/claim/update</c:v>
                </c:pt>
                <c:pt idx="363">
                  <c:v>/assistance-agent/claim/update</c:v>
                </c:pt>
                <c:pt idx="364">
                  <c:v>/assistance-agent/claim/update</c:v>
                </c:pt>
                <c:pt idx="365">
                  <c:v>/assistance-agent/claim/update</c:v>
                </c:pt>
                <c:pt idx="366">
                  <c:v>/assistance-agent/claim/update</c:v>
                </c:pt>
                <c:pt idx="367">
                  <c:v>/assistance-agent/claim/update</c:v>
                </c:pt>
                <c:pt idx="368">
                  <c:v>Promedio /assistance-agent/claim/update</c:v>
                </c:pt>
                <c:pt idx="369">
                  <c:v>/assistance-agent/tracking-log/create</c:v>
                </c:pt>
                <c:pt idx="370">
                  <c:v>/assistance-agent/tracking-log/create</c:v>
                </c:pt>
                <c:pt idx="371">
                  <c:v>/assistance-agent/tracking-log/create</c:v>
                </c:pt>
                <c:pt idx="372">
                  <c:v>/assistance-agent/tracking-log/create</c:v>
                </c:pt>
                <c:pt idx="373">
                  <c:v>/assistance-agent/tracking-log/create</c:v>
                </c:pt>
                <c:pt idx="374">
                  <c:v>/assistance-agent/tracking-log/create</c:v>
                </c:pt>
                <c:pt idx="375">
                  <c:v>/assistance-agent/tracking-log/create</c:v>
                </c:pt>
                <c:pt idx="376">
                  <c:v>/assistance-agent/tracking-log/create</c:v>
                </c:pt>
                <c:pt idx="377">
                  <c:v>/assistance-agent/tracking-log/create</c:v>
                </c:pt>
                <c:pt idx="378">
                  <c:v>/assistance-agent/tracking-log/create</c:v>
                </c:pt>
                <c:pt idx="379">
                  <c:v>/assistance-agent/tracking-log/create</c:v>
                </c:pt>
                <c:pt idx="380">
                  <c:v>/assistance-agent/tracking-log/create</c:v>
                </c:pt>
                <c:pt idx="381">
                  <c:v>/assistance-agent/tracking-log/create</c:v>
                </c:pt>
                <c:pt idx="382">
                  <c:v>/assistance-agent/tracking-log/create</c:v>
                </c:pt>
                <c:pt idx="383">
                  <c:v>/assistance-agent/tracking-log/create</c:v>
                </c:pt>
                <c:pt idx="384">
                  <c:v>/assistance-agent/tracking-log/create</c:v>
                </c:pt>
                <c:pt idx="385">
                  <c:v>/assistance-agent/tracking-log/create</c:v>
                </c:pt>
                <c:pt idx="386">
                  <c:v>Promedio /assistance-agent/tracking-log/create</c:v>
                </c:pt>
                <c:pt idx="387">
                  <c:v>/assistance-agent/tracking-log/delete</c:v>
                </c:pt>
                <c:pt idx="388">
                  <c:v>/assistance-agent/tracking-log/delete</c:v>
                </c:pt>
                <c:pt idx="389">
                  <c:v>/assistance-agent/tracking-log/delete</c:v>
                </c:pt>
                <c:pt idx="390">
                  <c:v>/assistance-agent/tracking-log/delete</c:v>
                </c:pt>
                <c:pt idx="391">
                  <c:v>/assistance-agent/tracking-log/delete</c:v>
                </c:pt>
                <c:pt idx="392">
                  <c:v>Promedio /assistance-agent/tracking-log/delete</c:v>
                </c:pt>
                <c:pt idx="393">
                  <c:v>/assistance-agent/tracking-log/list</c:v>
                </c:pt>
                <c:pt idx="394">
                  <c:v>/assistance-agent/tracking-log/list</c:v>
                </c:pt>
                <c:pt idx="395">
                  <c:v>/assistance-agent/tracking-log/list</c:v>
                </c:pt>
                <c:pt idx="396">
                  <c:v>/assistance-agent/tracking-log/list</c:v>
                </c:pt>
                <c:pt idx="397">
                  <c:v>/assistance-agent/tracking-log/list</c:v>
                </c:pt>
                <c:pt idx="398">
                  <c:v>/assistance-agent/tracking-log/list</c:v>
                </c:pt>
                <c:pt idx="399">
                  <c:v>/assistance-agent/tracking-log/list</c:v>
                </c:pt>
                <c:pt idx="400">
                  <c:v>/assistance-agent/tracking-log/list</c:v>
                </c:pt>
                <c:pt idx="401">
                  <c:v>/assistance-agent/tracking-log/list</c:v>
                </c:pt>
                <c:pt idx="402">
                  <c:v>/assistance-agent/tracking-log/list</c:v>
                </c:pt>
                <c:pt idx="403">
                  <c:v>/assistance-agent/tracking-log/list</c:v>
                </c:pt>
                <c:pt idx="404">
                  <c:v>/assistance-agent/tracking-log/list</c:v>
                </c:pt>
                <c:pt idx="405">
                  <c:v>/assistance-agent/tracking-log/list</c:v>
                </c:pt>
                <c:pt idx="406">
                  <c:v>/assistance-agent/tracking-log/list</c:v>
                </c:pt>
                <c:pt idx="407">
                  <c:v>/assistance-agent/tracking-log/list</c:v>
                </c:pt>
                <c:pt idx="408">
                  <c:v>/assistance-agent/tracking-log/list</c:v>
                </c:pt>
                <c:pt idx="409">
                  <c:v>/assistance-agent/tracking-log/list</c:v>
                </c:pt>
                <c:pt idx="410">
                  <c:v>/assistance-agent/tracking-log/list</c:v>
                </c:pt>
                <c:pt idx="411">
                  <c:v>/assistance-agent/tracking-log/list</c:v>
                </c:pt>
                <c:pt idx="412">
                  <c:v>/assistance-agent/tracking-log/list</c:v>
                </c:pt>
                <c:pt idx="413">
                  <c:v>/assistance-agent/tracking-log/list</c:v>
                </c:pt>
                <c:pt idx="414">
                  <c:v>/assistance-agent/tracking-log/list</c:v>
                </c:pt>
                <c:pt idx="415">
                  <c:v>/assistance-agent/tracking-log/list</c:v>
                </c:pt>
                <c:pt idx="416">
                  <c:v>/assistance-agent/tracking-log/list</c:v>
                </c:pt>
                <c:pt idx="417">
                  <c:v>/assistance-agent/tracking-log/list</c:v>
                </c:pt>
                <c:pt idx="418">
                  <c:v>/assistance-agent/tracking-log/list</c:v>
                </c:pt>
                <c:pt idx="419">
                  <c:v>Promedio /assistance-agent/tracking-log/list</c:v>
                </c:pt>
                <c:pt idx="420">
                  <c:v>/assistance-agent/tracking-log/publish</c:v>
                </c:pt>
                <c:pt idx="421">
                  <c:v>/assistance-agent/tracking-log/publish</c:v>
                </c:pt>
                <c:pt idx="422">
                  <c:v>/assistance-agent/tracking-log/publish</c:v>
                </c:pt>
                <c:pt idx="423">
                  <c:v>/assistance-agent/tracking-log/publish</c:v>
                </c:pt>
                <c:pt idx="424">
                  <c:v>/assistance-agent/tracking-log/publish</c:v>
                </c:pt>
                <c:pt idx="425">
                  <c:v>/assistance-agent/tracking-log/publish</c:v>
                </c:pt>
                <c:pt idx="426">
                  <c:v>Promedio /assistance-agent/tracking-log/publish</c:v>
                </c:pt>
                <c:pt idx="427">
                  <c:v>/assistance-agent/tracking-log/show</c:v>
                </c:pt>
                <c:pt idx="428">
                  <c:v>/assistance-agent/tracking-log/show</c:v>
                </c:pt>
                <c:pt idx="429">
                  <c:v>/assistance-agent/tracking-log/show</c:v>
                </c:pt>
                <c:pt idx="430">
                  <c:v>/assistance-agent/tracking-log/show</c:v>
                </c:pt>
                <c:pt idx="431">
                  <c:v>/assistance-agent/tracking-log/show</c:v>
                </c:pt>
                <c:pt idx="432">
                  <c:v>/assistance-agent/tracking-log/show</c:v>
                </c:pt>
                <c:pt idx="433">
                  <c:v>/assistance-agent/tracking-log/show</c:v>
                </c:pt>
                <c:pt idx="434">
                  <c:v>/assistance-agent/tracking-log/show</c:v>
                </c:pt>
                <c:pt idx="435">
                  <c:v>/assistance-agent/tracking-log/show</c:v>
                </c:pt>
                <c:pt idx="436">
                  <c:v>/assistance-agent/tracking-log/show</c:v>
                </c:pt>
                <c:pt idx="437">
                  <c:v>/assistance-agent/tracking-log/show</c:v>
                </c:pt>
                <c:pt idx="438">
                  <c:v>/assistance-agent/tracking-log/show</c:v>
                </c:pt>
                <c:pt idx="439">
                  <c:v>/assistance-agent/tracking-log/show</c:v>
                </c:pt>
                <c:pt idx="440">
                  <c:v>/assistance-agent/tracking-log/show</c:v>
                </c:pt>
                <c:pt idx="441">
                  <c:v>/assistance-agent/tracking-log/show</c:v>
                </c:pt>
                <c:pt idx="442">
                  <c:v>/assistance-agent/tracking-log/show</c:v>
                </c:pt>
                <c:pt idx="443">
                  <c:v>/assistance-agent/tracking-log/show</c:v>
                </c:pt>
                <c:pt idx="444">
                  <c:v>Promedio /assistance-agent/tracking-log/show</c:v>
                </c:pt>
                <c:pt idx="445">
                  <c:v>/assistance-agent/tracking-log/update</c:v>
                </c:pt>
                <c:pt idx="446">
                  <c:v>/assistance-agent/tracking-log/update</c:v>
                </c:pt>
                <c:pt idx="447">
                  <c:v>/assistance-agent/tracking-log/update</c:v>
                </c:pt>
                <c:pt idx="448">
                  <c:v>/assistance-agent/tracking-log/update</c:v>
                </c:pt>
                <c:pt idx="449">
                  <c:v>/assistance-agent/tracking-log/update</c:v>
                </c:pt>
                <c:pt idx="450">
                  <c:v>/assistance-agent/tracking-log/update</c:v>
                </c:pt>
                <c:pt idx="451">
                  <c:v>/assistance-agent/tracking-log/update</c:v>
                </c:pt>
                <c:pt idx="452">
                  <c:v>/assistance-agent/tracking-log/update</c:v>
                </c:pt>
                <c:pt idx="453">
                  <c:v>/assistance-agent/tracking-log/update</c:v>
                </c:pt>
                <c:pt idx="454">
                  <c:v>/assistance-agent/tracking-log/update</c:v>
                </c:pt>
                <c:pt idx="455">
                  <c:v>/assistance-agent/tracking-log/update</c:v>
                </c:pt>
                <c:pt idx="456">
                  <c:v>/assistance-agent/tracking-log/update</c:v>
                </c:pt>
                <c:pt idx="457">
                  <c:v>/assistance-agent/tracking-log/update</c:v>
                </c:pt>
                <c:pt idx="458">
                  <c:v>/assistance-agent/tracking-log/update</c:v>
                </c:pt>
                <c:pt idx="459">
                  <c:v>/assistance-agent/tracking-log/update</c:v>
                </c:pt>
                <c:pt idx="460">
                  <c:v>/assistance-agent/tracking-log/update</c:v>
                </c:pt>
                <c:pt idx="461">
                  <c:v>/assistance-agent/tracking-log/update</c:v>
                </c:pt>
                <c:pt idx="462">
                  <c:v>Promedio /assistance-agent/tracking-log/update</c:v>
                </c:pt>
                <c:pt idx="463">
                  <c:v>/authenticated/system/sign-out</c:v>
                </c:pt>
                <c:pt idx="464">
                  <c:v>/authenticated/system/sign-out</c:v>
                </c:pt>
                <c:pt idx="465">
                  <c:v>/authenticated/system/sign-out</c:v>
                </c:pt>
                <c:pt idx="466">
                  <c:v>/authenticated/system/sign-out</c:v>
                </c:pt>
                <c:pt idx="467">
                  <c:v>/authenticated/system/sign-out</c:v>
                </c:pt>
                <c:pt idx="468">
                  <c:v>/authenticated/system/sign-out</c:v>
                </c:pt>
                <c:pt idx="469">
                  <c:v>/authenticated/system/sign-out</c:v>
                </c:pt>
                <c:pt idx="470">
                  <c:v>/authenticated/system/sign-out</c:v>
                </c:pt>
                <c:pt idx="471">
                  <c:v>/authenticated/system/sign-out</c:v>
                </c:pt>
                <c:pt idx="472">
                  <c:v>/authenticated/system/sign-out</c:v>
                </c:pt>
                <c:pt idx="473">
                  <c:v>/authenticated/system/sign-out</c:v>
                </c:pt>
                <c:pt idx="474">
                  <c:v>/authenticated/system/sign-out</c:v>
                </c:pt>
                <c:pt idx="475">
                  <c:v>/authenticated/system/sign-out</c:v>
                </c:pt>
                <c:pt idx="476">
                  <c:v>/authenticated/system/sign-out</c:v>
                </c:pt>
                <c:pt idx="477">
                  <c:v>/authenticated/system/sign-out</c:v>
                </c:pt>
                <c:pt idx="478">
                  <c:v>/authenticated/system/sign-out</c:v>
                </c:pt>
                <c:pt idx="479">
                  <c:v>/authenticated/system/sign-out</c:v>
                </c:pt>
                <c:pt idx="480">
                  <c:v>/authenticated/system/sign-out</c:v>
                </c:pt>
                <c:pt idx="481">
                  <c:v>/authenticated/system/sign-out</c:v>
                </c:pt>
                <c:pt idx="482">
                  <c:v>/authenticated/system/sign-out</c:v>
                </c:pt>
                <c:pt idx="483">
                  <c:v>/authenticated/system/sign-out</c:v>
                </c:pt>
              </c:strCache>
            </c:strRef>
          </c:cat>
          <c:val>
            <c:numRef>
              <c:f>'tester-performance-clean2'!$C$2:$C$485</c:f>
              <c:numCache>
                <c:formatCode>General</c:formatCode>
                <c:ptCount val="484"/>
                <c:pt idx="0">
                  <c:v>302</c:v>
                </c:pt>
                <c:pt idx="1">
                  <c:v>302</c:v>
                </c:pt>
                <c:pt idx="2">
                  <c:v>302</c:v>
                </c:pt>
                <c:pt idx="3">
                  <c:v>302</c:v>
                </c:pt>
                <c:pt idx="4">
                  <c:v>302</c:v>
                </c:pt>
                <c:pt idx="5">
                  <c:v>302</c:v>
                </c:pt>
                <c:pt idx="6">
                  <c:v>302</c:v>
                </c:pt>
                <c:pt idx="7">
                  <c:v>302</c:v>
                </c:pt>
                <c:pt idx="8">
                  <c:v>302</c:v>
                </c:pt>
                <c:pt idx="9">
                  <c:v>302</c:v>
                </c:pt>
                <c:pt idx="10">
                  <c:v>302</c:v>
                </c:pt>
                <c:pt idx="11">
                  <c:v>302</c:v>
                </c:pt>
                <c:pt idx="12">
                  <c:v>302</c:v>
                </c:pt>
                <c:pt idx="13">
                  <c:v>302</c:v>
                </c:pt>
                <c:pt idx="14">
                  <c:v>302</c:v>
                </c:pt>
                <c:pt idx="15">
                  <c:v>302</c:v>
                </c:pt>
                <c:pt idx="16">
                  <c:v>302</c:v>
                </c:pt>
                <c:pt idx="17">
                  <c:v>302</c:v>
                </c:pt>
                <c:pt idx="18">
                  <c:v>302</c:v>
                </c:pt>
                <c:pt idx="19">
                  <c:v>302</c:v>
                </c:pt>
                <c:pt idx="20">
                  <c:v>302</c:v>
                </c:pt>
                <c:pt idx="21">
                  <c:v>302</c:v>
                </c:pt>
                <c:pt idx="22">
                  <c:v>302</c:v>
                </c:pt>
                <c:pt idx="23">
                  <c:v>302</c:v>
                </c:pt>
                <c:pt idx="24">
                  <c:v>302</c:v>
                </c:pt>
                <c:pt idx="25">
                  <c:v>302</c:v>
                </c:pt>
                <c:pt idx="26">
                  <c:v>302</c:v>
                </c:pt>
                <c:pt idx="27">
                  <c:v>302</c:v>
                </c:pt>
                <c:pt idx="28">
                  <c:v>302</c:v>
                </c:pt>
                <c:pt idx="29">
                  <c:v>302</c:v>
                </c:pt>
                <c:pt idx="30">
                  <c:v>302</c:v>
                </c:pt>
                <c:pt idx="31">
                  <c:v>302</c:v>
                </c:pt>
                <c:pt idx="32">
                  <c:v>302</c:v>
                </c:pt>
                <c:pt idx="33">
                  <c:v>302</c:v>
                </c:pt>
                <c:pt idx="34">
                  <c:v>302</c:v>
                </c:pt>
                <c:pt idx="35">
                  <c:v>302</c:v>
                </c:pt>
                <c:pt idx="36">
                  <c:v>302</c:v>
                </c:pt>
                <c:pt idx="37">
                  <c:v>302</c:v>
                </c:pt>
                <c:pt idx="38">
                  <c:v>302</c:v>
                </c:pt>
                <c:pt idx="39">
                  <c:v>302</c:v>
                </c:pt>
                <c:pt idx="40">
                  <c:v>302</c:v>
                </c:pt>
                <c:pt idx="41">
                  <c:v>302</c:v>
                </c:pt>
                <c:pt idx="42">
                  <c:v>302</c:v>
                </c:pt>
                <c:pt idx="43">
                  <c:v>302</c:v>
                </c:pt>
                <c:pt idx="44">
                  <c:v>302</c:v>
                </c:pt>
                <c:pt idx="45">
                  <c:v>302</c:v>
                </c:pt>
                <c:pt idx="46">
                  <c:v>302</c:v>
                </c:pt>
                <c:pt idx="47">
                  <c:v>302</c:v>
                </c:pt>
                <c:pt idx="48">
                  <c:v>302</c:v>
                </c:pt>
                <c:pt idx="49">
                  <c:v>302</c:v>
                </c:pt>
                <c:pt idx="50">
                  <c:v>302</c:v>
                </c:pt>
                <c:pt idx="51">
                  <c:v>302</c:v>
                </c:pt>
                <c:pt idx="52">
                  <c:v>302</c:v>
                </c:pt>
                <c:pt idx="53">
                  <c:v>302</c:v>
                </c:pt>
                <c:pt idx="54">
                  <c:v>302</c:v>
                </c:pt>
                <c:pt idx="55">
                  <c:v>302</c:v>
                </c:pt>
                <c:pt idx="56">
                  <c:v>302</c:v>
                </c:pt>
                <c:pt idx="57">
                  <c:v>302</c:v>
                </c:pt>
                <c:pt idx="58">
                  <c:v>302</c:v>
                </c:pt>
                <c:pt idx="59">
                  <c:v>302</c:v>
                </c:pt>
                <c:pt idx="60">
                  <c:v>302</c:v>
                </c:pt>
                <c:pt idx="61">
                  <c:v>302</c:v>
                </c:pt>
                <c:pt idx="62">
                  <c:v>302</c:v>
                </c:pt>
                <c:pt idx="63">
                  <c:v>302</c:v>
                </c:pt>
                <c:pt idx="64">
                  <c:v>302</c:v>
                </c:pt>
                <c:pt idx="65">
                  <c:v>302</c:v>
                </c:pt>
                <c:pt idx="66">
                  <c:v>302</c:v>
                </c:pt>
                <c:pt idx="68">
                  <c:v>200</c:v>
                </c:pt>
                <c:pt idx="69">
                  <c:v>302</c:v>
                </c:pt>
                <c:pt idx="70">
                  <c:v>200</c:v>
                </c:pt>
                <c:pt idx="71">
                  <c:v>302</c:v>
                </c:pt>
                <c:pt idx="72">
                  <c:v>200</c:v>
                </c:pt>
                <c:pt idx="73">
                  <c:v>302</c:v>
                </c:pt>
                <c:pt idx="74">
                  <c:v>200</c:v>
                </c:pt>
                <c:pt idx="75">
                  <c:v>302</c:v>
                </c:pt>
                <c:pt idx="76">
                  <c:v>200</c:v>
                </c:pt>
                <c:pt idx="77">
                  <c:v>302</c:v>
                </c:pt>
                <c:pt idx="78">
                  <c:v>200</c:v>
                </c:pt>
                <c:pt idx="79">
                  <c:v>302</c:v>
                </c:pt>
                <c:pt idx="80">
                  <c:v>200</c:v>
                </c:pt>
                <c:pt idx="81">
                  <c:v>302</c:v>
                </c:pt>
                <c:pt idx="82">
                  <c:v>200</c:v>
                </c:pt>
                <c:pt idx="83">
                  <c:v>302</c:v>
                </c:pt>
                <c:pt idx="84">
                  <c:v>200</c:v>
                </c:pt>
                <c:pt idx="85">
                  <c:v>302</c:v>
                </c:pt>
                <c:pt idx="86">
                  <c:v>200</c:v>
                </c:pt>
                <c:pt idx="87">
                  <c:v>302</c:v>
                </c:pt>
                <c:pt idx="88">
                  <c:v>200</c:v>
                </c:pt>
                <c:pt idx="89">
                  <c:v>302</c:v>
                </c:pt>
                <c:pt idx="90">
                  <c:v>200</c:v>
                </c:pt>
                <c:pt idx="91">
                  <c:v>302</c:v>
                </c:pt>
                <c:pt idx="92">
                  <c:v>200</c:v>
                </c:pt>
                <c:pt idx="93">
                  <c:v>302</c:v>
                </c:pt>
                <c:pt idx="94">
                  <c:v>200</c:v>
                </c:pt>
                <c:pt idx="95">
                  <c:v>302</c:v>
                </c:pt>
                <c:pt idx="96">
                  <c:v>200</c:v>
                </c:pt>
                <c:pt idx="97">
                  <c:v>302</c:v>
                </c:pt>
                <c:pt idx="98">
                  <c:v>200</c:v>
                </c:pt>
                <c:pt idx="99">
                  <c:v>302</c:v>
                </c:pt>
                <c:pt idx="100">
                  <c:v>200</c:v>
                </c:pt>
                <c:pt idx="101">
                  <c:v>302</c:v>
                </c:pt>
                <c:pt idx="102">
                  <c:v>200</c:v>
                </c:pt>
                <c:pt idx="103">
                  <c:v>302</c:v>
                </c:pt>
                <c:pt idx="104">
                  <c:v>200</c:v>
                </c:pt>
                <c:pt idx="105">
                  <c:v>302</c:v>
                </c:pt>
                <c:pt idx="106">
                  <c:v>200</c:v>
                </c:pt>
                <c:pt idx="107">
                  <c:v>302</c:v>
                </c:pt>
                <c:pt idx="108">
                  <c:v>200</c:v>
                </c:pt>
                <c:pt idx="109">
                  <c:v>302</c:v>
                </c:pt>
                <c:pt idx="110">
                  <c:v>200</c:v>
                </c:pt>
                <c:pt idx="111">
                  <c:v>302</c:v>
                </c:pt>
                <c:pt idx="112">
                  <c:v>200</c:v>
                </c:pt>
                <c:pt idx="113">
                  <c:v>302</c:v>
                </c:pt>
                <c:pt idx="114">
                  <c:v>200</c:v>
                </c:pt>
                <c:pt idx="115">
                  <c:v>302</c:v>
                </c:pt>
                <c:pt idx="116">
                  <c:v>200</c:v>
                </c:pt>
                <c:pt idx="117">
                  <c:v>302</c:v>
                </c:pt>
                <c:pt idx="118">
                  <c:v>200</c:v>
                </c:pt>
                <c:pt idx="119">
                  <c:v>302</c:v>
                </c:pt>
                <c:pt idx="120">
                  <c:v>200</c:v>
                </c:pt>
                <c:pt idx="121">
                  <c:v>302</c:v>
                </c:pt>
                <c:pt idx="122">
                  <c:v>200</c:v>
                </c:pt>
                <c:pt idx="123">
                  <c:v>302</c:v>
                </c:pt>
                <c:pt idx="124">
                  <c:v>200</c:v>
                </c:pt>
                <c:pt idx="125">
                  <c:v>302</c:v>
                </c:pt>
                <c:pt idx="126">
                  <c:v>200</c:v>
                </c:pt>
                <c:pt idx="127">
                  <c:v>302</c:v>
                </c:pt>
                <c:pt idx="128">
                  <c:v>200</c:v>
                </c:pt>
                <c:pt idx="129">
                  <c:v>302</c:v>
                </c:pt>
                <c:pt idx="130">
                  <c:v>200</c:v>
                </c:pt>
                <c:pt idx="131">
                  <c:v>302</c:v>
                </c:pt>
                <c:pt idx="132">
                  <c:v>200</c:v>
                </c:pt>
                <c:pt idx="133">
                  <c:v>302</c:v>
                </c:pt>
                <c:pt idx="134">
                  <c:v>200</c:v>
                </c:pt>
                <c:pt idx="135">
                  <c:v>302</c:v>
                </c:pt>
                <c:pt idx="136">
                  <c:v>200</c:v>
                </c:pt>
                <c:pt idx="137">
                  <c:v>302</c:v>
                </c:pt>
                <c:pt idx="138">
                  <c:v>200</c:v>
                </c:pt>
                <c:pt idx="139">
                  <c:v>302</c:v>
                </c:pt>
                <c:pt idx="140">
                  <c:v>200</c:v>
                </c:pt>
                <c:pt idx="141">
                  <c:v>302</c:v>
                </c:pt>
                <c:pt idx="142">
                  <c:v>200</c:v>
                </c:pt>
                <c:pt idx="143">
                  <c:v>302</c:v>
                </c:pt>
                <c:pt idx="144">
                  <c:v>200</c:v>
                </c:pt>
                <c:pt idx="145">
                  <c:v>302</c:v>
                </c:pt>
                <c:pt idx="146">
                  <c:v>200</c:v>
                </c:pt>
                <c:pt idx="147">
                  <c:v>302</c:v>
                </c:pt>
                <c:pt idx="148">
                  <c:v>200</c:v>
                </c:pt>
                <c:pt idx="149">
                  <c:v>302</c:v>
                </c:pt>
                <c:pt idx="150">
                  <c:v>200</c:v>
                </c:pt>
                <c:pt idx="151">
                  <c:v>302</c:v>
                </c:pt>
                <c:pt idx="152">
                  <c:v>200</c:v>
                </c:pt>
                <c:pt idx="153">
                  <c:v>302</c:v>
                </c:pt>
                <c:pt idx="154">
                  <c:v>200</c:v>
                </c:pt>
                <c:pt idx="155">
                  <c:v>302</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200</c:v>
                </c:pt>
                <c:pt idx="185">
                  <c:v>200</c:v>
                </c:pt>
                <c:pt idx="186">
                  <c:v>200</c:v>
                </c:pt>
                <c:pt idx="187">
                  <c:v>200</c:v>
                </c:pt>
                <c:pt idx="188">
                  <c:v>200</c:v>
                </c:pt>
                <c:pt idx="189">
                  <c:v>200</c:v>
                </c:pt>
                <c:pt idx="190">
                  <c:v>200</c:v>
                </c:pt>
                <c:pt idx="191">
                  <c:v>200</c:v>
                </c:pt>
                <c:pt idx="192">
                  <c:v>200</c:v>
                </c:pt>
                <c:pt idx="193">
                  <c:v>200</c:v>
                </c:pt>
                <c:pt idx="194">
                  <c:v>200</c:v>
                </c:pt>
                <c:pt idx="195">
                  <c:v>200</c:v>
                </c:pt>
                <c:pt idx="196">
                  <c:v>200</c:v>
                </c:pt>
                <c:pt idx="197">
                  <c:v>200</c:v>
                </c:pt>
                <c:pt idx="198">
                  <c:v>200</c:v>
                </c:pt>
                <c:pt idx="199">
                  <c:v>200</c:v>
                </c:pt>
                <c:pt idx="200">
                  <c:v>200</c:v>
                </c:pt>
                <c:pt idx="201">
                  <c:v>200</c:v>
                </c:pt>
                <c:pt idx="202">
                  <c:v>200</c:v>
                </c:pt>
                <c:pt idx="203">
                  <c:v>200</c:v>
                </c:pt>
                <c:pt idx="204">
                  <c:v>200</c:v>
                </c:pt>
                <c:pt idx="205">
                  <c:v>200</c:v>
                </c:pt>
                <c:pt idx="206">
                  <c:v>200</c:v>
                </c:pt>
                <c:pt idx="207">
                  <c:v>200</c:v>
                </c:pt>
                <c:pt idx="208">
                  <c:v>200</c:v>
                </c:pt>
                <c:pt idx="209">
                  <c:v>200</c:v>
                </c:pt>
                <c:pt idx="210">
                  <c:v>200</c:v>
                </c:pt>
                <c:pt idx="211">
                  <c:v>200</c:v>
                </c:pt>
                <c:pt idx="212">
                  <c:v>200</c:v>
                </c:pt>
                <c:pt idx="213">
                  <c:v>200</c:v>
                </c:pt>
                <c:pt idx="214">
                  <c:v>200</c:v>
                </c:pt>
                <c:pt idx="215">
                  <c:v>200</c:v>
                </c:pt>
                <c:pt idx="216">
                  <c:v>200</c:v>
                </c:pt>
                <c:pt idx="217">
                  <c:v>200</c:v>
                </c:pt>
                <c:pt idx="218">
                  <c:v>200</c:v>
                </c:pt>
                <c:pt idx="219">
                  <c:v>200</c:v>
                </c:pt>
                <c:pt idx="220">
                  <c:v>200</c:v>
                </c:pt>
                <c:pt idx="221">
                  <c:v>200</c:v>
                </c:pt>
                <c:pt idx="222">
                  <c:v>200</c:v>
                </c:pt>
                <c:pt idx="223">
                  <c:v>200</c:v>
                </c:pt>
                <c:pt idx="224">
                  <c:v>200</c:v>
                </c:pt>
                <c:pt idx="225">
                  <c:v>200</c:v>
                </c:pt>
                <c:pt idx="226">
                  <c:v>200</c:v>
                </c:pt>
                <c:pt idx="227">
                  <c:v>200</c:v>
                </c:pt>
                <c:pt idx="228">
                  <c:v>200</c:v>
                </c:pt>
                <c:pt idx="229">
                  <c:v>200</c:v>
                </c:pt>
                <c:pt idx="230">
                  <c:v>200</c:v>
                </c:pt>
                <c:pt idx="231">
                  <c:v>200</c:v>
                </c:pt>
                <c:pt idx="232">
                  <c:v>200</c:v>
                </c:pt>
                <c:pt idx="233">
                  <c:v>200</c:v>
                </c:pt>
                <c:pt idx="234">
                  <c:v>200</c:v>
                </c:pt>
                <c:pt idx="235">
                  <c:v>200</c:v>
                </c:pt>
                <c:pt idx="236">
                  <c:v>200</c:v>
                </c:pt>
                <c:pt idx="237">
                  <c:v>200</c:v>
                </c:pt>
                <c:pt idx="238">
                  <c:v>200</c:v>
                </c:pt>
                <c:pt idx="239">
                  <c:v>200</c:v>
                </c:pt>
                <c:pt idx="240">
                  <c:v>200</c:v>
                </c:pt>
                <c:pt idx="241">
                  <c:v>200</c:v>
                </c:pt>
                <c:pt idx="242">
                  <c:v>200</c:v>
                </c:pt>
                <c:pt idx="243">
                  <c:v>200</c:v>
                </c:pt>
                <c:pt idx="244">
                  <c:v>200</c:v>
                </c:pt>
                <c:pt idx="246">
                  <c:v>200</c:v>
                </c:pt>
                <c:pt idx="247">
                  <c:v>200</c:v>
                </c:pt>
                <c:pt idx="248">
                  <c:v>200</c:v>
                </c:pt>
                <c:pt idx="249">
                  <c:v>200</c:v>
                </c:pt>
                <c:pt idx="250">
                  <c:v>200</c:v>
                </c:pt>
                <c:pt idx="251">
                  <c:v>200</c:v>
                </c:pt>
                <c:pt idx="252">
                  <c:v>200</c:v>
                </c:pt>
                <c:pt idx="253">
                  <c:v>200</c:v>
                </c:pt>
                <c:pt idx="254">
                  <c:v>200</c:v>
                </c:pt>
                <c:pt idx="255">
                  <c:v>200</c:v>
                </c:pt>
                <c:pt idx="256">
                  <c:v>200</c:v>
                </c:pt>
                <c:pt idx="257">
                  <c:v>500</c:v>
                </c:pt>
                <c:pt idx="259">
                  <c:v>200</c:v>
                </c:pt>
                <c:pt idx="260">
                  <c:v>200</c:v>
                </c:pt>
                <c:pt idx="261">
                  <c:v>500</c:v>
                </c:pt>
                <c:pt idx="262">
                  <c:v>500</c:v>
                </c:pt>
                <c:pt idx="263">
                  <c:v>500</c:v>
                </c:pt>
                <c:pt idx="265">
                  <c:v>200</c:v>
                </c:pt>
                <c:pt idx="266">
                  <c:v>200</c:v>
                </c:pt>
                <c:pt idx="267">
                  <c:v>200</c:v>
                </c:pt>
                <c:pt idx="268">
                  <c:v>200</c:v>
                </c:pt>
                <c:pt idx="269">
                  <c:v>500</c:v>
                </c:pt>
                <c:pt idx="271">
                  <c:v>200</c:v>
                </c:pt>
                <c:pt idx="272">
                  <c:v>200</c:v>
                </c:pt>
                <c:pt idx="273">
                  <c:v>200</c:v>
                </c:pt>
                <c:pt idx="274">
                  <c:v>200</c:v>
                </c:pt>
                <c:pt idx="275">
                  <c:v>200</c:v>
                </c:pt>
                <c:pt idx="276">
                  <c:v>200</c:v>
                </c:pt>
                <c:pt idx="277">
                  <c:v>200</c:v>
                </c:pt>
                <c:pt idx="278">
                  <c:v>200</c:v>
                </c:pt>
                <c:pt idx="279">
                  <c:v>200</c:v>
                </c:pt>
                <c:pt idx="280">
                  <c:v>200</c:v>
                </c:pt>
                <c:pt idx="281">
                  <c:v>200</c:v>
                </c:pt>
                <c:pt idx="282">
                  <c:v>200</c:v>
                </c:pt>
                <c:pt idx="283">
                  <c:v>200</c:v>
                </c:pt>
                <c:pt idx="284">
                  <c:v>200</c:v>
                </c:pt>
                <c:pt idx="285">
                  <c:v>200</c:v>
                </c:pt>
                <c:pt idx="286">
                  <c:v>200</c:v>
                </c:pt>
                <c:pt idx="287">
                  <c:v>200</c:v>
                </c:pt>
                <c:pt idx="288">
                  <c:v>200</c:v>
                </c:pt>
                <c:pt idx="289">
                  <c:v>200</c:v>
                </c:pt>
                <c:pt idx="290">
                  <c:v>500</c:v>
                </c:pt>
                <c:pt idx="291">
                  <c:v>200</c:v>
                </c:pt>
                <c:pt idx="292">
                  <c:v>200</c:v>
                </c:pt>
                <c:pt idx="293">
                  <c:v>200</c:v>
                </c:pt>
                <c:pt idx="294">
                  <c:v>200</c:v>
                </c:pt>
                <c:pt idx="295">
                  <c:v>200</c:v>
                </c:pt>
                <c:pt idx="296">
                  <c:v>200</c:v>
                </c:pt>
                <c:pt idx="297">
                  <c:v>200</c:v>
                </c:pt>
                <c:pt idx="298">
                  <c:v>200</c:v>
                </c:pt>
                <c:pt idx="299">
                  <c:v>200</c:v>
                </c:pt>
                <c:pt idx="300">
                  <c:v>200</c:v>
                </c:pt>
                <c:pt idx="301">
                  <c:v>200</c:v>
                </c:pt>
                <c:pt idx="303">
                  <c:v>200</c:v>
                </c:pt>
                <c:pt idx="304">
                  <c:v>200</c:v>
                </c:pt>
                <c:pt idx="305">
                  <c:v>200</c:v>
                </c:pt>
                <c:pt idx="306">
                  <c:v>200</c:v>
                </c:pt>
                <c:pt idx="307">
                  <c:v>200</c:v>
                </c:pt>
                <c:pt idx="308">
                  <c:v>500</c:v>
                </c:pt>
                <c:pt idx="309">
                  <c:v>500</c:v>
                </c:pt>
                <c:pt idx="310">
                  <c:v>200</c:v>
                </c:pt>
                <c:pt idx="312">
                  <c:v>200</c:v>
                </c:pt>
                <c:pt idx="313">
                  <c:v>200</c:v>
                </c:pt>
                <c:pt idx="314">
                  <c:v>500</c:v>
                </c:pt>
                <c:pt idx="315">
                  <c:v>500</c:v>
                </c:pt>
                <c:pt idx="316">
                  <c:v>500</c:v>
                </c:pt>
                <c:pt idx="318">
                  <c:v>200</c:v>
                </c:pt>
                <c:pt idx="319">
                  <c:v>200</c:v>
                </c:pt>
                <c:pt idx="320">
                  <c:v>200</c:v>
                </c:pt>
                <c:pt idx="321">
                  <c:v>200</c:v>
                </c:pt>
                <c:pt idx="322">
                  <c:v>200</c:v>
                </c:pt>
                <c:pt idx="323">
                  <c:v>200</c:v>
                </c:pt>
                <c:pt idx="324">
                  <c:v>200</c:v>
                </c:pt>
                <c:pt idx="325">
                  <c:v>200</c:v>
                </c:pt>
                <c:pt idx="326">
                  <c:v>200</c:v>
                </c:pt>
                <c:pt idx="327">
                  <c:v>200</c:v>
                </c:pt>
                <c:pt idx="328">
                  <c:v>200</c:v>
                </c:pt>
                <c:pt idx="329">
                  <c:v>200</c:v>
                </c:pt>
                <c:pt idx="330">
                  <c:v>200</c:v>
                </c:pt>
                <c:pt idx="331">
                  <c:v>200</c:v>
                </c:pt>
                <c:pt idx="332">
                  <c:v>200</c:v>
                </c:pt>
                <c:pt idx="333">
                  <c:v>200</c:v>
                </c:pt>
                <c:pt idx="334">
                  <c:v>200</c:v>
                </c:pt>
                <c:pt idx="335">
                  <c:v>200</c:v>
                </c:pt>
                <c:pt idx="336">
                  <c:v>500</c:v>
                </c:pt>
                <c:pt idx="337">
                  <c:v>500</c:v>
                </c:pt>
                <c:pt idx="338">
                  <c:v>500</c:v>
                </c:pt>
                <c:pt idx="339">
                  <c:v>500</c:v>
                </c:pt>
                <c:pt idx="340">
                  <c:v>200</c:v>
                </c:pt>
                <c:pt idx="341">
                  <c:v>200</c:v>
                </c:pt>
                <c:pt idx="342">
                  <c:v>200</c:v>
                </c:pt>
                <c:pt idx="343">
                  <c:v>200</c:v>
                </c:pt>
                <c:pt idx="344">
                  <c:v>200</c:v>
                </c:pt>
                <c:pt idx="345">
                  <c:v>200</c:v>
                </c:pt>
                <c:pt idx="346">
                  <c:v>200</c:v>
                </c:pt>
                <c:pt idx="347">
                  <c:v>200</c:v>
                </c:pt>
                <c:pt idx="348">
                  <c:v>200</c:v>
                </c:pt>
                <c:pt idx="349">
                  <c:v>200</c:v>
                </c:pt>
                <c:pt idx="350">
                  <c:v>200</c:v>
                </c:pt>
                <c:pt idx="352">
                  <c:v>200</c:v>
                </c:pt>
                <c:pt idx="353">
                  <c:v>200</c:v>
                </c:pt>
                <c:pt idx="354">
                  <c:v>200</c:v>
                </c:pt>
                <c:pt idx="355">
                  <c:v>200</c:v>
                </c:pt>
                <c:pt idx="356">
                  <c:v>200</c:v>
                </c:pt>
                <c:pt idx="357">
                  <c:v>200</c:v>
                </c:pt>
                <c:pt idx="358">
                  <c:v>200</c:v>
                </c:pt>
                <c:pt idx="359">
                  <c:v>200</c:v>
                </c:pt>
                <c:pt idx="360">
                  <c:v>200</c:v>
                </c:pt>
                <c:pt idx="361">
                  <c:v>200</c:v>
                </c:pt>
                <c:pt idx="362">
                  <c:v>500</c:v>
                </c:pt>
                <c:pt idx="363">
                  <c:v>500</c:v>
                </c:pt>
                <c:pt idx="364">
                  <c:v>500</c:v>
                </c:pt>
                <c:pt idx="365">
                  <c:v>200</c:v>
                </c:pt>
                <c:pt idx="366">
                  <c:v>200</c:v>
                </c:pt>
                <c:pt idx="367">
                  <c:v>200</c:v>
                </c:pt>
                <c:pt idx="369">
                  <c:v>200</c:v>
                </c:pt>
                <c:pt idx="370">
                  <c:v>200</c:v>
                </c:pt>
                <c:pt idx="371">
                  <c:v>200</c:v>
                </c:pt>
                <c:pt idx="372">
                  <c:v>200</c:v>
                </c:pt>
                <c:pt idx="373">
                  <c:v>200</c:v>
                </c:pt>
                <c:pt idx="374">
                  <c:v>200</c:v>
                </c:pt>
                <c:pt idx="375">
                  <c:v>200</c:v>
                </c:pt>
                <c:pt idx="376">
                  <c:v>200</c:v>
                </c:pt>
                <c:pt idx="377">
                  <c:v>200</c:v>
                </c:pt>
                <c:pt idx="378">
                  <c:v>200</c:v>
                </c:pt>
                <c:pt idx="379">
                  <c:v>200</c:v>
                </c:pt>
                <c:pt idx="380">
                  <c:v>200</c:v>
                </c:pt>
                <c:pt idx="381">
                  <c:v>200</c:v>
                </c:pt>
                <c:pt idx="382">
                  <c:v>200</c:v>
                </c:pt>
                <c:pt idx="383">
                  <c:v>200</c:v>
                </c:pt>
                <c:pt idx="384">
                  <c:v>500</c:v>
                </c:pt>
                <c:pt idx="385">
                  <c:v>500</c:v>
                </c:pt>
                <c:pt idx="387">
                  <c:v>200</c:v>
                </c:pt>
                <c:pt idx="388">
                  <c:v>200</c:v>
                </c:pt>
                <c:pt idx="389">
                  <c:v>500</c:v>
                </c:pt>
                <c:pt idx="390">
                  <c:v>500</c:v>
                </c:pt>
                <c:pt idx="391">
                  <c:v>500</c:v>
                </c:pt>
                <c:pt idx="393">
                  <c:v>200</c:v>
                </c:pt>
                <c:pt idx="394">
                  <c:v>200</c:v>
                </c:pt>
                <c:pt idx="395">
                  <c:v>200</c:v>
                </c:pt>
                <c:pt idx="396">
                  <c:v>200</c:v>
                </c:pt>
                <c:pt idx="397">
                  <c:v>200</c:v>
                </c:pt>
                <c:pt idx="398">
                  <c:v>200</c:v>
                </c:pt>
                <c:pt idx="399">
                  <c:v>200</c:v>
                </c:pt>
                <c:pt idx="400">
                  <c:v>200</c:v>
                </c:pt>
                <c:pt idx="401">
                  <c:v>200</c:v>
                </c:pt>
                <c:pt idx="402">
                  <c:v>200</c:v>
                </c:pt>
                <c:pt idx="403">
                  <c:v>200</c:v>
                </c:pt>
                <c:pt idx="404">
                  <c:v>200</c:v>
                </c:pt>
                <c:pt idx="405">
                  <c:v>200</c:v>
                </c:pt>
                <c:pt idx="406">
                  <c:v>200</c:v>
                </c:pt>
                <c:pt idx="407">
                  <c:v>200</c:v>
                </c:pt>
                <c:pt idx="408">
                  <c:v>200</c:v>
                </c:pt>
                <c:pt idx="409">
                  <c:v>200</c:v>
                </c:pt>
                <c:pt idx="410">
                  <c:v>200</c:v>
                </c:pt>
                <c:pt idx="411">
                  <c:v>500</c:v>
                </c:pt>
                <c:pt idx="412">
                  <c:v>500</c:v>
                </c:pt>
                <c:pt idx="413">
                  <c:v>200</c:v>
                </c:pt>
                <c:pt idx="414">
                  <c:v>200</c:v>
                </c:pt>
                <c:pt idx="415">
                  <c:v>200</c:v>
                </c:pt>
                <c:pt idx="416">
                  <c:v>200</c:v>
                </c:pt>
                <c:pt idx="417">
                  <c:v>200</c:v>
                </c:pt>
                <c:pt idx="418">
                  <c:v>200</c:v>
                </c:pt>
                <c:pt idx="420">
                  <c:v>200</c:v>
                </c:pt>
                <c:pt idx="421">
                  <c:v>200</c:v>
                </c:pt>
                <c:pt idx="422">
                  <c:v>200</c:v>
                </c:pt>
                <c:pt idx="423">
                  <c:v>200</c:v>
                </c:pt>
                <c:pt idx="424">
                  <c:v>500</c:v>
                </c:pt>
                <c:pt idx="425">
                  <c:v>500</c:v>
                </c:pt>
                <c:pt idx="427">
                  <c:v>200</c:v>
                </c:pt>
                <c:pt idx="428">
                  <c:v>200</c:v>
                </c:pt>
                <c:pt idx="429">
                  <c:v>200</c:v>
                </c:pt>
                <c:pt idx="430">
                  <c:v>200</c:v>
                </c:pt>
                <c:pt idx="431">
                  <c:v>200</c:v>
                </c:pt>
                <c:pt idx="432">
                  <c:v>200</c:v>
                </c:pt>
                <c:pt idx="433">
                  <c:v>200</c:v>
                </c:pt>
                <c:pt idx="434">
                  <c:v>200</c:v>
                </c:pt>
                <c:pt idx="435">
                  <c:v>200</c:v>
                </c:pt>
                <c:pt idx="436">
                  <c:v>500</c:v>
                </c:pt>
                <c:pt idx="437">
                  <c:v>500</c:v>
                </c:pt>
                <c:pt idx="438">
                  <c:v>200</c:v>
                </c:pt>
                <c:pt idx="439">
                  <c:v>200</c:v>
                </c:pt>
                <c:pt idx="440">
                  <c:v>200</c:v>
                </c:pt>
                <c:pt idx="441">
                  <c:v>200</c:v>
                </c:pt>
                <c:pt idx="442">
                  <c:v>200</c:v>
                </c:pt>
                <c:pt idx="443">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500</c:v>
                </c:pt>
                <c:pt idx="458">
                  <c:v>500</c:v>
                </c:pt>
                <c:pt idx="459">
                  <c:v>500</c:v>
                </c:pt>
                <c:pt idx="460">
                  <c:v>200</c:v>
                </c:pt>
                <c:pt idx="461">
                  <c:v>200</c:v>
                </c:pt>
                <c:pt idx="463">
                  <c:v>302</c:v>
                </c:pt>
                <c:pt idx="464">
                  <c:v>302</c:v>
                </c:pt>
                <c:pt idx="465">
                  <c:v>302</c:v>
                </c:pt>
                <c:pt idx="466">
                  <c:v>302</c:v>
                </c:pt>
                <c:pt idx="467">
                  <c:v>302</c:v>
                </c:pt>
                <c:pt idx="468">
                  <c:v>302</c:v>
                </c:pt>
                <c:pt idx="469">
                  <c:v>302</c:v>
                </c:pt>
                <c:pt idx="470">
                  <c:v>302</c:v>
                </c:pt>
                <c:pt idx="471">
                  <c:v>302</c:v>
                </c:pt>
                <c:pt idx="472">
                  <c:v>302</c:v>
                </c:pt>
                <c:pt idx="473">
                  <c:v>302</c:v>
                </c:pt>
                <c:pt idx="474">
                  <c:v>302</c:v>
                </c:pt>
                <c:pt idx="475">
                  <c:v>302</c:v>
                </c:pt>
                <c:pt idx="476">
                  <c:v>302</c:v>
                </c:pt>
                <c:pt idx="477">
                  <c:v>302</c:v>
                </c:pt>
                <c:pt idx="478">
                  <c:v>302</c:v>
                </c:pt>
                <c:pt idx="479">
                  <c:v>302</c:v>
                </c:pt>
                <c:pt idx="480">
                  <c:v>302</c:v>
                </c:pt>
                <c:pt idx="481">
                  <c:v>302</c:v>
                </c:pt>
                <c:pt idx="482">
                  <c:v>302</c:v>
                </c:pt>
                <c:pt idx="483">
                  <c:v>302</c:v>
                </c:pt>
              </c:numCache>
            </c:numRef>
          </c:val>
          <c:extLst>
            <c:ext xmlns:c16="http://schemas.microsoft.com/office/drawing/2014/chart" uri="{C3380CC4-5D6E-409C-BE32-E72D297353CC}">
              <c16:uniqueId val="{00000000-41A7-4852-94C8-0D8315B56BD1}"/>
            </c:ext>
          </c:extLst>
        </c:ser>
        <c:dLbls>
          <c:showLegendKey val="0"/>
          <c:showVal val="0"/>
          <c:showCatName val="0"/>
          <c:showSerName val="0"/>
          <c:showPercent val="0"/>
          <c:showBubbleSize val="0"/>
        </c:dLbls>
        <c:gapWidth val="219"/>
        <c:overlap val="-27"/>
        <c:axId val="699654639"/>
        <c:axId val="699650319"/>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'tester-performance-clean2'!$B$2:$B$485</c15:sqref>
                        </c15:formulaRef>
                      </c:ext>
                    </c:extLst>
                    <c:strCache>
                      <c:ptCount val="484"/>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Promedio /</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c:v>
                      </c:pt>
                      <c:pt idx="76">
                        <c:v>/anonymous/system/sign-in</c:v>
                      </c:pt>
                      <c:pt idx="77">
                        <c:v>/anonymous/system/sign-in</c:v>
                      </c:pt>
                      <c:pt idx="78">
                        <c:v>/anonymous/system/sign-in</c:v>
                      </c:pt>
                      <c:pt idx="79">
                        <c:v>/anonymous/system/sign-in</c:v>
                      </c:pt>
                      <c:pt idx="80">
                        <c:v>/anonymous/system/sign-in</c:v>
                      </c:pt>
                      <c:pt idx="81">
                        <c:v>/anonymous/system/sign-in</c:v>
                      </c:pt>
                      <c:pt idx="82">
                        <c:v>/anonymous/system/sign-in</c:v>
                      </c:pt>
                      <c:pt idx="83">
                        <c:v>/anonymous/system/sign-in</c:v>
                      </c:pt>
                      <c:pt idx="84">
                        <c:v>/anonymous/system/sign-in</c:v>
                      </c:pt>
                      <c:pt idx="85">
                        <c:v>/anonymous/system/sign-in</c:v>
                      </c:pt>
                      <c:pt idx="86">
                        <c:v>/anonymous/system/sign-in</c:v>
                      </c:pt>
                      <c:pt idx="87">
                        <c:v>/anonymous/system/sign-in</c:v>
                      </c:pt>
                      <c:pt idx="88">
                        <c:v>/anonymous/system/sign-in</c:v>
                      </c:pt>
                      <c:pt idx="89">
                        <c:v>/anonymous/system/sign-in</c:v>
                      </c:pt>
                      <c:pt idx="90">
                        <c:v>/anonymous/system/sign-in</c:v>
                      </c:pt>
                      <c:pt idx="91">
                        <c:v>/anonymous/system/sign-in</c:v>
                      </c:pt>
                      <c:pt idx="92">
                        <c:v>/anonymous/system/sign-in</c:v>
                      </c:pt>
                      <c:pt idx="93">
                        <c:v>/anonymous/system/sign-in</c:v>
                      </c:pt>
                      <c:pt idx="94">
                        <c:v>/anonymous/system/sign-in</c:v>
                      </c:pt>
                      <c:pt idx="95">
                        <c:v>/anonymous/system/sign-in</c:v>
                      </c:pt>
                      <c:pt idx="96">
                        <c:v>/anonymous/system/sign-in</c:v>
                      </c:pt>
                      <c:pt idx="97">
                        <c:v>/anonymous/system/sign-in</c:v>
                      </c:pt>
                      <c:pt idx="98">
                        <c:v>/anonymous/system/sign-in</c:v>
                      </c:pt>
                      <c:pt idx="99">
                        <c:v>/anonymous/system/sign-in</c:v>
                      </c:pt>
                      <c:pt idx="100">
                        <c:v>/anonymous/system/sign-in</c:v>
                      </c:pt>
                      <c:pt idx="101">
                        <c:v>/anonymous/system/sign-in</c:v>
                      </c:pt>
                      <c:pt idx="102">
                        <c:v>/anonymous/system/sign-in</c:v>
                      </c:pt>
                      <c:pt idx="103">
                        <c:v>/anonymous/system/sign-in</c:v>
                      </c:pt>
                      <c:pt idx="104">
                        <c:v>/anonymous/system/sign-in</c:v>
                      </c:pt>
                      <c:pt idx="105">
                        <c:v>/anonymous/system/sign-in</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Promedio /anonymous/system/sign-in</c:v>
                      </c:pt>
                      <c:pt idx="157">
                        <c:v>/any/system/welcome</c:v>
                      </c:pt>
                      <c:pt idx="158">
                        <c:v>/any/system/welcome</c:v>
                      </c:pt>
                      <c:pt idx="159">
                        <c:v>/any/system/welcome</c:v>
                      </c:pt>
                      <c:pt idx="160">
                        <c:v>/any/system/welcome</c:v>
                      </c:pt>
                      <c:pt idx="161">
                        <c:v>/any/system/welcome</c:v>
                      </c:pt>
                      <c:pt idx="162">
                        <c:v>/any/system/welcome</c:v>
                      </c:pt>
                      <c:pt idx="163">
                        <c:v>/any/system/welcome</c:v>
                      </c:pt>
                      <c:pt idx="164">
                        <c:v>/any/system/welcome</c:v>
                      </c:pt>
                      <c:pt idx="165">
                        <c:v>/any/system/welcome</c:v>
                      </c:pt>
                      <c:pt idx="166">
                        <c:v>/any/system/welcome</c:v>
                      </c:pt>
                      <c:pt idx="167">
                        <c:v>/any/system/welcome</c:v>
                      </c:pt>
                      <c:pt idx="168">
                        <c:v>/any/system/welcome</c:v>
                      </c:pt>
                      <c:pt idx="169">
                        <c:v>/any/system/welcome</c:v>
                      </c:pt>
                      <c:pt idx="170">
                        <c:v>/any/system/welcome</c:v>
                      </c:pt>
                      <c:pt idx="171">
                        <c:v>/any/system/welcome</c:v>
                      </c:pt>
                      <c:pt idx="172">
                        <c:v>/any/system/welcome</c:v>
                      </c:pt>
                      <c:pt idx="173">
                        <c:v>/any/system/welcome</c:v>
                      </c:pt>
                      <c:pt idx="174">
                        <c:v>/any/system/welcome</c:v>
                      </c:pt>
                      <c:pt idx="175">
                        <c:v>/any/system/welcome</c:v>
                      </c:pt>
                      <c:pt idx="176">
                        <c:v>/any/system/welcome</c:v>
                      </c:pt>
                      <c:pt idx="177">
                        <c:v>/any/system/welcome</c:v>
                      </c:pt>
                      <c:pt idx="178">
                        <c:v>/any/system/welcome</c:v>
                      </c:pt>
                      <c:pt idx="179">
                        <c:v>/any/system/welcome</c:v>
                      </c:pt>
                      <c:pt idx="180">
                        <c:v>/any/system/welcome</c:v>
                      </c:pt>
                      <c:pt idx="181">
                        <c:v>/any/system/welcome</c:v>
                      </c:pt>
                      <c:pt idx="182">
                        <c:v>/any/system/welcome</c:v>
                      </c:pt>
                      <c:pt idx="183">
                        <c:v>/any/system/welcome</c:v>
                      </c:pt>
                      <c:pt idx="184">
                        <c:v>/any/system/welcome</c:v>
                      </c:pt>
                      <c:pt idx="185">
                        <c:v>/any/system/welcome</c:v>
                      </c:pt>
                      <c:pt idx="186">
                        <c:v>/any/system/welcome</c:v>
                      </c:pt>
                      <c:pt idx="187">
                        <c:v>/any/system/welcome</c:v>
                      </c:pt>
                      <c:pt idx="188">
                        <c:v>/any/system/welcome</c:v>
                      </c:pt>
                      <c:pt idx="189">
                        <c:v>/any/system/welcome</c:v>
                      </c:pt>
                      <c:pt idx="190">
                        <c:v>/any/system/welcome</c:v>
                      </c:pt>
                      <c:pt idx="191">
                        <c:v>/any/system/welcome</c:v>
                      </c:pt>
                      <c:pt idx="192">
                        <c:v>/any/system/welcome</c:v>
                      </c:pt>
                      <c:pt idx="193">
                        <c:v>/any/system/welcome</c:v>
                      </c:pt>
                      <c:pt idx="194">
                        <c:v>/any/system/welcome</c:v>
                      </c:pt>
                      <c:pt idx="195">
                        <c:v>/any/system/welcome</c:v>
                      </c:pt>
                      <c:pt idx="196">
                        <c:v>/any/system/welcome</c:v>
                      </c:pt>
                      <c:pt idx="197">
                        <c:v>/any/system/welcome</c:v>
                      </c:pt>
                      <c:pt idx="198">
                        <c:v>/any/system/welcome</c:v>
                      </c:pt>
                      <c:pt idx="199">
                        <c:v>/any/system/welcome</c:v>
                      </c:pt>
                      <c:pt idx="200">
                        <c:v>/any/system/welcome</c:v>
                      </c:pt>
                      <c:pt idx="201">
                        <c:v>/any/system/welcome</c:v>
                      </c:pt>
                      <c:pt idx="202">
                        <c:v>/any/system/welcome</c:v>
                      </c:pt>
                      <c:pt idx="203">
                        <c:v>/any/system/welcome</c:v>
                      </c:pt>
                      <c:pt idx="204">
                        <c:v>/any/system/welcome</c:v>
                      </c:pt>
                      <c:pt idx="205">
                        <c:v>/any/system/welcome</c:v>
                      </c:pt>
                      <c:pt idx="206">
                        <c:v>/any/system/welcome</c:v>
                      </c:pt>
                      <c:pt idx="207">
                        <c:v>/any/system/welcome</c:v>
                      </c:pt>
                      <c:pt idx="208">
                        <c:v>/any/system/welcome</c:v>
                      </c:pt>
                      <c:pt idx="209">
                        <c:v>/any/system/welcome</c:v>
                      </c:pt>
                      <c:pt idx="210">
                        <c:v>/any/system/welcome</c:v>
                      </c:pt>
                      <c:pt idx="211">
                        <c:v>/any/system/welcome</c:v>
                      </c:pt>
                      <c:pt idx="212">
                        <c:v>/any/system/welcome</c:v>
                      </c:pt>
                      <c:pt idx="213">
                        <c:v>/any/system/welcome</c:v>
                      </c:pt>
                      <c:pt idx="214">
                        <c:v>/any/system/welcome</c:v>
                      </c:pt>
                      <c:pt idx="215">
                        <c:v>/any/system/welcome</c:v>
                      </c:pt>
                      <c:pt idx="216">
                        <c:v>/any/system/welcome</c:v>
                      </c:pt>
                      <c:pt idx="217">
                        <c:v>/any/system/welcome</c:v>
                      </c:pt>
                      <c:pt idx="218">
                        <c:v>/any/system/welcome</c:v>
                      </c:pt>
                      <c:pt idx="219">
                        <c:v>/any/system/welcome</c:v>
                      </c:pt>
                      <c:pt idx="220">
                        <c:v>/any/system/welcome</c:v>
                      </c:pt>
                      <c:pt idx="221">
                        <c:v>/any/system/welcome</c:v>
                      </c:pt>
                      <c:pt idx="222">
                        <c:v>/any/system/welcome</c:v>
                      </c:pt>
                      <c:pt idx="223">
                        <c:v>/any/system/welcome</c:v>
                      </c:pt>
                      <c:pt idx="224">
                        <c:v>/any/system/welcome</c:v>
                      </c:pt>
                      <c:pt idx="225">
                        <c:v>/any/system/welcome</c:v>
                      </c:pt>
                      <c:pt idx="226">
                        <c:v>/any/system/welcome</c:v>
                      </c:pt>
                      <c:pt idx="227">
                        <c:v>/any/system/welcome</c:v>
                      </c:pt>
                      <c:pt idx="228">
                        <c:v>/any/system/welcome</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Promedio /any/system/welcome</c:v>
                      </c:pt>
                      <c:pt idx="246">
                        <c:v>/assistance-agent/claim/create</c:v>
                      </c:pt>
                      <c:pt idx="247">
                        <c:v>/assistance-agent/claim/create</c:v>
                      </c:pt>
                      <c:pt idx="248">
                        <c:v>/assistance-agent/claim/create</c:v>
                      </c:pt>
                      <c:pt idx="249">
                        <c:v>/assistance-agent/claim/create</c:v>
                      </c:pt>
                      <c:pt idx="250">
                        <c:v>/assistance-agent/claim/create</c:v>
                      </c:pt>
                      <c:pt idx="251">
                        <c:v>/assistance-agent/claim/create</c:v>
                      </c:pt>
                      <c:pt idx="252">
                        <c:v>/assistance-agent/claim/create</c:v>
                      </c:pt>
                      <c:pt idx="253">
                        <c:v>/assistance-agent/claim/create</c:v>
                      </c:pt>
                      <c:pt idx="254">
                        <c:v>/assistance-agent/claim/create</c:v>
                      </c:pt>
                      <c:pt idx="255">
                        <c:v>/assistance-agent/claim/create</c:v>
                      </c:pt>
                      <c:pt idx="256">
                        <c:v>/assistance-agent/claim/create</c:v>
                      </c:pt>
                      <c:pt idx="257">
                        <c:v>/assistance-agent/claim/create</c:v>
                      </c:pt>
                      <c:pt idx="258">
                        <c:v>Promedio /assistance-agent/claim/create</c:v>
                      </c:pt>
                      <c:pt idx="259">
                        <c:v>/assistance-agent/claim/delete</c:v>
                      </c:pt>
                      <c:pt idx="260">
                        <c:v>/assistance-agent/claim/delete</c:v>
                      </c:pt>
                      <c:pt idx="261">
                        <c:v>/assistance-agent/claim/delete</c:v>
                      </c:pt>
                      <c:pt idx="262">
                        <c:v>/assistance-agent/claim/delete</c:v>
                      </c:pt>
                      <c:pt idx="263">
                        <c:v>/assistance-agent/claim/delete</c:v>
                      </c:pt>
                      <c:pt idx="264">
                        <c:v>Promedio /assistance-agent/claim/delete</c:v>
                      </c:pt>
                      <c:pt idx="265">
                        <c:v>/assistance-agent/claim/list-completed</c:v>
                      </c:pt>
                      <c:pt idx="266">
                        <c:v>/assistance-agent/claim/list-completed</c:v>
                      </c:pt>
                      <c:pt idx="267">
                        <c:v>/assistance-agent/claim/list-completed</c:v>
                      </c:pt>
                      <c:pt idx="268">
                        <c:v>/assistance-agent/claim/list-completed</c:v>
                      </c:pt>
                      <c:pt idx="269">
                        <c:v>/assistance-agent/claim/list-completed</c:v>
                      </c:pt>
                      <c:pt idx="270">
                        <c:v>Promedio /assistance-agent/claim/list-completed</c:v>
                      </c:pt>
                      <c:pt idx="271">
                        <c:v>/assistance-agent/claim/list-pending</c:v>
                      </c:pt>
                      <c:pt idx="272">
                        <c:v>/assistance-agent/claim/list-pending</c:v>
                      </c:pt>
                      <c:pt idx="273">
                        <c:v>/assistance-agent/claim/list-pending</c:v>
                      </c:pt>
                      <c:pt idx="274">
                        <c:v>/assistance-agent/claim/list-pending</c:v>
                      </c:pt>
                      <c:pt idx="275">
                        <c:v>/assistance-agent/claim/list-pending</c:v>
                      </c:pt>
                      <c:pt idx="276">
                        <c:v>/assistance-agent/claim/list-pending</c:v>
                      </c:pt>
                      <c:pt idx="277">
                        <c:v>/assistance-agent/claim/list-pending</c:v>
                      </c:pt>
                      <c:pt idx="278">
                        <c:v>/assistance-agent/claim/list-pending</c:v>
                      </c:pt>
                      <c:pt idx="279">
                        <c:v>/assistance-agent/claim/list-pending</c:v>
                      </c:pt>
                      <c:pt idx="280">
                        <c:v>/assistance-agent/claim/list-pending</c:v>
                      </c:pt>
                      <c:pt idx="281">
                        <c:v>/assistance-agent/claim/list-pending</c:v>
                      </c:pt>
                      <c:pt idx="282">
                        <c:v>/assistance-agent/claim/list-pending</c:v>
                      </c:pt>
                      <c:pt idx="283">
                        <c:v>/assistance-agent/claim/list-pending</c:v>
                      </c:pt>
                      <c:pt idx="284">
                        <c:v>/assistance-agent/claim/list-pending</c:v>
                      </c:pt>
                      <c:pt idx="285">
                        <c:v>/assistance-agent/claim/list-pending</c:v>
                      </c:pt>
                      <c:pt idx="286">
                        <c:v>/assistance-agent/claim/list-pending</c:v>
                      </c:pt>
                      <c:pt idx="287">
                        <c:v>/assistance-agent/claim/list-pending</c:v>
                      </c:pt>
                      <c:pt idx="288">
                        <c:v>/assistance-agent/claim/list-pending</c:v>
                      </c:pt>
                      <c:pt idx="289">
                        <c:v>/assistance-agent/claim/list-pending</c:v>
                      </c:pt>
                      <c:pt idx="290">
                        <c:v>/assistance-agent/claim/list-pending</c:v>
                      </c:pt>
                      <c:pt idx="291">
                        <c:v>/assistance-agent/claim/list-pending</c:v>
                      </c:pt>
                      <c:pt idx="292">
                        <c:v>/assistance-agent/claim/list-pending</c:v>
                      </c:pt>
                      <c:pt idx="293">
                        <c:v>/assistance-agent/claim/list-pending</c:v>
                      </c:pt>
                      <c:pt idx="294">
                        <c:v>/assistance-agent/claim/list-pending</c:v>
                      </c:pt>
                      <c:pt idx="295">
                        <c:v>/assistance-agent/claim/list-pending</c:v>
                      </c:pt>
                      <c:pt idx="296">
                        <c:v>/assistance-agent/claim/list-pending</c:v>
                      </c:pt>
                      <c:pt idx="297">
                        <c:v>/assistance-agent/claim/list-pending</c:v>
                      </c:pt>
                      <c:pt idx="298">
                        <c:v>/assistance-agent/claim/list-pending</c:v>
                      </c:pt>
                      <c:pt idx="299">
                        <c:v>/assistance-agent/claim/list-pending</c:v>
                      </c:pt>
                      <c:pt idx="300">
                        <c:v>/assistance-agent/claim/list-pending</c:v>
                      </c:pt>
                      <c:pt idx="301">
                        <c:v>/assistance-agent/claim/list-pending</c:v>
                      </c:pt>
                      <c:pt idx="302">
                        <c:v>Promedio /assistance-agent/claim/list-pending</c:v>
                      </c:pt>
                      <c:pt idx="303">
                        <c:v>/assistance-agent/claim/publish</c:v>
                      </c:pt>
                      <c:pt idx="304">
                        <c:v>/assistance-agent/claim/publish</c:v>
                      </c:pt>
                      <c:pt idx="305">
                        <c:v>/assistance-agent/claim/publish</c:v>
                      </c:pt>
                      <c:pt idx="306">
                        <c:v>/assistance-agent/claim/publish</c:v>
                      </c:pt>
                      <c:pt idx="307">
                        <c:v>/assistance-agent/claim/publish</c:v>
                      </c:pt>
                      <c:pt idx="308">
                        <c:v>/assistance-agent/claim/publish</c:v>
                      </c:pt>
                      <c:pt idx="309">
                        <c:v>/assistance-agent/claim/publish</c:v>
                      </c:pt>
                      <c:pt idx="310">
                        <c:v>/assistance-agent/claim/publish</c:v>
                      </c:pt>
                      <c:pt idx="311">
                        <c:v>Promedio /assistance-agent/claim/publish</c:v>
                      </c:pt>
                      <c:pt idx="312">
                        <c:v>/assistance-agent/claim/review</c:v>
                      </c:pt>
                      <c:pt idx="313">
                        <c:v>/assistance-agent/claim/review</c:v>
                      </c:pt>
                      <c:pt idx="314">
                        <c:v>/assistance-agent/claim/review</c:v>
                      </c:pt>
                      <c:pt idx="315">
                        <c:v>/assistance-agent/claim/review</c:v>
                      </c:pt>
                      <c:pt idx="316">
                        <c:v>/assistance-agent/claim/review</c:v>
                      </c:pt>
                      <c:pt idx="317">
                        <c:v>Promedio /assistance-agent/claim/review</c:v>
                      </c:pt>
                      <c:pt idx="318">
                        <c:v>/assistance-agent/claim/show</c:v>
                      </c:pt>
                      <c:pt idx="319">
                        <c:v>/assistance-agent/claim/show</c:v>
                      </c:pt>
                      <c:pt idx="320">
                        <c:v>/assistance-agent/claim/show</c:v>
                      </c:pt>
                      <c:pt idx="321">
                        <c:v>/assistance-agent/claim/show</c:v>
                      </c:pt>
                      <c:pt idx="322">
                        <c:v>/assistance-agent/claim/show</c:v>
                      </c:pt>
                      <c:pt idx="323">
                        <c:v>/assistance-agent/claim/show</c:v>
                      </c:pt>
                      <c:pt idx="324">
                        <c:v>/assistance-agent/claim/show</c:v>
                      </c:pt>
                      <c:pt idx="325">
                        <c:v>/assistance-agent/claim/show</c:v>
                      </c:pt>
                      <c:pt idx="326">
                        <c:v>/assistance-agent/claim/show</c:v>
                      </c:pt>
                      <c:pt idx="327">
                        <c:v>/assistance-agent/claim/show</c:v>
                      </c:pt>
                      <c:pt idx="328">
                        <c:v>/assistance-agent/claim/show</c:v>
                      </c:pt>
                      <c:pt idx="329">
                        <c:v>/assistance-agent/claim/show</c:v>
                      </c:pt>
                      <c:pt idx="330">
                        <c:v>/assistance-agent/claim/show</c:v>
                      </c:pt>
                      <c:pt idx="331">
                        <c:v>/assistance-agent/claim/show</c:v>
                      </c:pt>
                      <c:pt idx="332">
                        <c:v>/assistance-agent/claim/show</c:v>
                      </c:pt>
                      <c:pt idx="333">
                        <c:v>/assistance-agent/claim/show</c:v>
                      </c:pt>
                      <c:pt idx="334">
                        <c:v>/assistance-agent/claim/show</c:v>
                      </c:pt>
                      <c:pt idx="335">
                        <c:v>/assistance-agent/claim/show</c:v>
                      </c:pt>
                      <c:pt idx="336">
                        <c:v>/assistance-agent/claim/show</c:v>
                      </c:pt>
                      <c:pt idx="337">
                        <c:v>/assistance-agent/claim/show</c:v>
                      </c:pt>
                      <c:pt idx="338">
                        <c:v>/assistance-agent/claim/show</c:v>
                      </c:pt>
                      <c:pt idx="339">
                        <c:v>/assistance-agent/claim/show</c:v>
                      </c:pt>
                      <c:pt idx="340">
                        <c:v>/assistance-agent/claim/show</c:v>
                      </c:pt>
                      <c:pt idx="341">
                        <c:v>/assistance-agent/claim/show</c:v>
                      </c:pt>
                      <c:pt idx="342">
                        <c:v>/assistance-agent/claim/show</c:v>
                      </c:pt>
                      <c:pt idx="343">
                        <c:v>/assistance-agent/claim/show</c:v>
                      </c:pt>
                      <c:pt idx="344">
                        <c:v>/assistance-agent/claim/show</c:v>
                      </c:pt>
                      <c:pt idx="345">
                        <c:v>/assistance-agent/claim/show</c:v>
                      </c:pt>
                      <c:pt idx="346">
                        <c:v>/assistance-agent/claim/show</c:v>
                      </c:pt>
                      <c:pt idx="347">
                        <c:v>/assistance-agent/claim/show</c:v>
                      </c:pt>
                      <c:pt idx="348">
                        <c:v>/assistance-agent/claim/show</c:v>
                      </c:pt>
                      <c:pt idx="349">
                        <c:v>/assistance-agent/claim/show</c:v>
                      </c:pt>
                      <c:pt idx="350">
                        <c:v>/assistance-agent/claim/show</c:v>
                      </c:pt>
                      <c:pt idx="351">
                        <c:v>Promedio /assistance-agent/claim/show</c:v>
                      </c:pt>
                      <c:pt idx="352">
                        <c:v>/assistance-agent/claim/update</c:v>
                      </c:pt>
                      <c:pt idx="353">
                        <c:v>/assistance-agent/claim/update</c:v>
                      </c:pt>
                      <c:pt idx="354">
                        <c:v>/assistance-agent/claim/update</c:v>
                      </c:pt>
                      <c:pt idx="355">
                        <c:v>/assistance-agent/claim/update</c:v>
                      </c:pt>
                      <c:pt idx="356">
                        <c:v>/assistance-agent/claim/update</c:v>
                      </c:pt>
                      <c:pt idx="357">
                        <c:v>/assistance-agent/claim/update</c:v>
                      </c:pt>
                      <c:pt idx="358">
                        <c:v>/assistance-agent/claim/update</c:v>
                      </c:pt>
                      <c:pt idx="359">
                        <c:v>/assistance-agent/claim/update</c:v>
                      </c:pt>
                      <c:pt idx="360">
                        <c:v>/assistance-agent/claim/update</c:v>
                      </c:pt>
                      <c:pt idx="361">
                        <c:v>/assistance-agent/claim/update</c:v>
                      </c:pt>
                      <c:pt idx="362">
                        <c:v>/assistance-agent/claim/update</c:v>
                      </c:pt>
                      <c:pt idx="363">
                        <c:v>/assistance-agent/claim/update</c:v>
                      </c:pt>
                      <c:pt idx="364">
                        <c:v>/assistance-agent/claim/update</c:v>
                      </c:pt>
                      <c:pt idx="365">
                        <c:v>/assistance-agent/claim/update</c:v>
                      </c:pt>
                      <c:pt idx="366">
                        <c:v>/assistance-agent/claim/update</c:v>
                      </c:pt>
                      <c:pt idx="367">
                        <c:v>/assistance-agent/claim/update</c:v>
                      </c:pt>
                      <c:pt idx="368">
                        <c:v>Promedio /assistance-agent/claim/update</c:v>
                      </c:pt>
                      <c:pt idx="369">
                        <c:v>/assistance-agent/tracking-log/create</c:v>
                      </c:pt>
                      <c:pt idx="370">
                        <c:v>/assistance-agent/tracking-log/create</c:v>
                      </c:pt>
                      <c:pt idx="371">
                        <c:v>/assistance-agent/tracking-log/create</c:v>
                      </c:pt>
                      <c:pt idx="372">
                        <c:v>/assistance-agent/tracking-log/create</c:v>
                      </c:pt>
                      <c:pt idx="373">
                        <c:v>/assistance-agent/tracking-log/create</c:v>
                      </c:pt>
                      <c:pt idx="374">
                        <c:v>/assistance-agent/tracking-log/create</c:v>
                      </c:pt>
                      <c:pt idx="375">
                        <c:v>/assistance-agent/tracking-log/create</c:v>
                      </c:pt>
                      <c:pt idx="376">
                        <c:v>/assistance-agent/tracking-log/create</c:v>
                      </c:pt>
                      <c:pt idx="377">
                        <c:v>/assistance-agent/tracking-log/create</c:v>
                      </c:pt>
                      <c:pt idx="378">
                        <c:v>/assistance-agent/tracking-log/create</c:v>
                      </c:pt>
                      <c:pt idx="379">
                        <c:v>/assistance-agent/tracking-log/create</c:v>
                      </c:pt>
                      <c:pt idx="380">
                        <c:v>/assistance-agent/tracking-log/create</c:v>
                      </c:pt>
                      <c:pt idx="381">
                        <c:v>/assistance-agent/tracking-log/create</c:v>
                      </c:pt>
                      <c:pt idx="382">
                        <c:v>/assistance-agent/tracking-log/create</c:v>
                      </c:pt>
                      <c:pt idx="383">
                        <c:v>/assistance-agent/tracking-log/create</c:v>
                      </c:pt>
                      <c:pt idx="384">
                        <c:v>/assistance-agent/tracking-log/create</c:v>
                      </c:pt>
                      <c:pt idx="385">
                        <c:v>/assistance-agent/tracking-log/create</c:v>
                      </c:pt>
                      <c:pt idx="386">
                        <c:v>Promedio /assistance-agent/tracking-log/create</c:v>
                      </c:pt>
                      <c:pt idx="387">
                        <c:v>/assistance-agent/tracking-log/delete</c:v>
                      </c:pt>
                      <c:pt idx="388">
                        <c:v>/assistance-agent/tracking-log/delete</c:v>
                      </c:pt>
                      <c:pt idx="389">
                        <c:v>/assistance-agent/tracking-log/delete</c:v>
                      </c:pt>
                      <c:pt idx="390">
                        <c:v>/assistance-agent/tracking-log/delete</c:v>
                      </c:pt>
                      <c:pt idx="391">
                        <c:v>/assistance-agent/tracking-log/delete</c:v>
                      </c:pt>
                      <c:pt idx="392">
                        <c:v>Promedio /assistance-agent/tracking-log/delete</c:v>
                      </c:pt>
                      <c:pt idx="393">
                        <c:v>/assistance-agent/tracking-log/list</c:v>
                      </c:pt>
                      <c:pt idx="394">
                        <c:v>/assistance-agent/tracking-log/list</c:v>
                      </c:pt>
                      <c:pt idx="395">
                        <c:v>/assistance-agent/tracking-log/list</c:v>
                      </c:pt>
                      <c:pt idx="396">
                        <c:v>/assistance-agent/tracking-log/list</c:v>
                      </c:pt>
                      <c:pt idx="397">
                        <c:v>/assistance-agent/tracking-log/list</c:v>
                      </c:pt>
                      <c:pt idx="398">
                        <c:v>/assistance-agent/tracking-log/list</c:v>
                      </c:pt>
                      <c:pt idx="399">
                        <c:v>/assistance-agent/tracking-log/list</c:v>
                      </c:pt>
                      <c:pt idx="400">
                        <c:v>/assistance-agent/tracking-log/list</c:v>
                      </c:pt>
                      <c:pt idx="401">
                        <c:v>/assistance-agent/tracking-log/list</c:v>
                      </c:pt>
                      <c:pt idx="402">
                        <c:v>/assistance-agent/tracking-log/list</c:v>
                      </c:pt>
                      <c:pt idx="403">
                        <c:v>/assistance-agent/tracking-log/list</c:v>
                      </c:pt>
                      <c:pt idx="404">
                        <c:v>/assistance-agent/tracking-log/list</c:v>
                      </c:pt>
                      <c:pt idx="405">
                        <c:v>/assistance-agent/tracking-log/list</c:v>
                      </c:pt>
                      <c:pt idx="406">
                        <c:v>/assistance-agent/tracking-log/list</c:v>
                      </c:pt>
                      <c:pt idx="407">
                        <c:v>/assistance-agent/tracking-log/list</c:v>
                      </c:pt>
                      <c:pt idx="408">
                        <c:v>/assistance-agent/tracking-log/list</c:v>
                      </c:pt>
                      <c:pt idx="409">
                        <c:v>/assistance-agent/tracking-log/list</c:v>
                      </c:pt>
                      <c:pt idx="410">
                        <c:v>/assistance-agent/tracking-log/list</c:v>
                      </c:pt>
                      <c:pt idx="411">
                        <c:v>/assistance-agent/tracking-log/list</c:v>
                      </c:pt>
                      <c:pt idx="412">
                        <c:v>/assistance-agent/tracking-log/list</c:v>
                      </c:pt>
                      <c:pt idx="413">
                        <c:v>/assistance-agent/tracking-log/list</c:v>
                      </c:pt>
                      <c:pt idx="414">
                        <c:v>/assistance-agent/tracking-log/list</c:v>
                      </c:pt>
                      <c:pt idx="415">
                        <c:v>/assistance-agent/tracking-log/list</c:v>
                      </c:pt>
                      <c:pt idx="416">
                        <c:v>/assistance-agent/tracking-log/list</c:v>
                      </c:pt>
                      <c:pt idx="417">
                        <c:v>/assistance-agent/tracking-log/list</c:v>
                      </c:pt>
                      <c:pt idx="418">
                        <c:v>/assistance-agent/tracking-log/list</c:v>
                      </c:pt>
                      <c:pt idx="419">
                        <c:v>Promedio /assistance-agent/tracking-log/list</c:v>
                      </c:pt>
                      <c:pt idx="420">
                        <c:v>/assistance-agent/tracking-log/publish</c:v>
                      </c:pt>
                      <c:pt idx="421">
                        <c:v>/assistance-agent/tracking-log/publish</c:v>
                      </c:pt>
                      <c:pt idx="422">
                        <c:v>/assistance-agent/tracking-log/publish</c:v>
                      </c:pt>
                      <c:pt idx="423">
                        <c:v>/assistance-agent/tracking-log/publish</c:v>
                      </c:pt>
                      <c:pt idx="424">
                        <c:v>/assistance-agent/tracking-log/publish</c:v>
                      </c:pt>
                      <c:pt idx="425">
                        <c:v>/assistance-agent/tracking-log/publish</c:v>
                      </c:pt>
                      <c:pt idx="426">
                        <c:v>Promedio /assistance-agent/tracking-log/publish</c:v>
                      </c:pt>
                      <c:pt idx="427">
                        <c:v>/assistance-agent/tracking-log/show</c:v>
                      </c:pt>
                      <c:pt idx="428">
                        <c:v>/assistance-agent/tracking-log/show</c:v>
                      </c:pt>
                      <c:pt idx="429">
                        <c:v>/assistance-agent/tracking-log/show</c:v>
                      </c:pt>
                      <c:pt idx="430">
                        <c:v>/assistance-agent/tracking-log/show</c:v>
                      </c:pt>
                      <c:pt idx="431">
                        <c:v>/assistance-agent/tracking-log/show</c:v>
                      </c:pt>
                      <c:pt idx="432">
                        <c:v>/assistance-agent/tracking-log/show</c:v>
                      </c:pt>
                      <c:pt idx="433">
                        <c:v>/assistance-agent/tracking-log/show</c:v>
                      </c:pt>
                      <c:pt idx="434">
                        <c:v>/assistance-agent/tracking-log/show</c:v>
                      </c:pt>
                      <c:pt idx="435">
                        <c:v>/assistance-agent/tracking-log/show</c:v>
                      </c:pt>
                      <c:pt idx="436">
                        <c:v>/assistance-agent/tracking-log/show</c:v>
                      </c:pt>
                      <c:pt idx="437">
                        <c:v>/assistance-agent/tracking-log/show</c:v>
                      </c:pt>
                      <c:pt idx="438">
                        <c:v>/assistance-agent/tracking-log/show</c:v>
                      </c:pt>
                      <c:pt idx="439">
                        <c:v>/assistance-agent/tracking-log/show</c:v>
                      </c:pt>
                      <c:pt idx="440">
                        <c:v>/assistance-agent/tracking-log/show</c:v>
                      </c:pt>
                      <c:pt idx="441">
                        <c:v>/assistance-agent/tracking-log/show</c:v>
                      </c:pt>
                      <c:pt idx="442">
                        <c:v>/assistance-agent/tracking-log/show</c:v>
                      </c:pt>
                      <c:pt idx="443">
                        <c:v>/assistance-agent/tracking-log/show</c:v>
                      </c:pt>
                      <c:pt idx="444">
                        <c:v>Promedio /assistance-agent/tracking-log/show</c:v>
                      </c:pt>
                      <c:pt idx="445">
                        <c:v>/assistance-agent/tracking-log/update</c:v>
                      </c:pt>
                      <c:pt idx="446">
                        <c:v>/assistance-agent/tracking-log/update</c:v>
                      </c:pt>
                      <c:pt idx="447">
                        <c:v>/assistance-agent/tracking-log/update</c:v>
                      </c:pt>
                      <c:pt idx="448">
                        <c:v>/assistance-agent/tracking-log/update</c:v>
                      </c:pt>
                      <c:pt idx="449">
                        <c:v>/assistance-agent/tracking-log/update</c:v>
                      </c:pt>
                      <c:pt idx="450">
                        <c:v>/assistance-agent/tracking-log/update</c:v>
                      </c:pt>
                      <c:pt idx="451">
                        <c:v>/assistance-agent/tracking-log/update</c:v>
                      </c:pt>
                      <c:pt idx="452">
                        <c:v>/assistance-agent/tracking-log/update</c:v>
                      </c:pt>
                      <c:pt idx="453">
                        <c:v>/assistance-agent/tracking-log/update</c:v>
                      </c:pt>
                      <c:pt idx="454">
                        <c:v>/assistance-agent/tracking-log/update</c:v>
                      </c:pt>
                      <c:pt idx="455">
                        <c:v>/assistance-agent/tracking-log/update</c:v>
                      </c:pt>
                      <c:pt idx="456">
                        <c:v>/assistance-agent/tracking-log/update</c:v>
                      </c:pt>
                      <c:pt idx="457">
                        <c:v>/assistance-agent/tracking-log/update</c:v>
                      </c:pt>
                      <c:pt idx="458">
                        <c:v>/assistance-agent/tracking-log/update</c:v>
                      </c:pt>
                      <c:pt idx="459">
                        <c:v>/assistance-agent/tracking-log/update</c:v>
                      </c:pt>
                      <c:pt idx="460">
                        <c:v>/assistance-agent/tracking-log/update</c:v>
                      </c:pt>
                      <c:pt idx="461">
                        <c:v>/assistance-agent/tracking-log/update</c:v>
                      </c:pt>
                      <c:pt idx="462">
                        <c:v>Promedio /assistance-agent/tracking-log/update</c:v>
                      </c:pt>
                      <c:pt idx="463">
                        <c:v>/authenticated/system/sign-out</c:v>
                      </c:pt>
                      <c:pt idx="464">
                        <c:v>/authenticated/system/sign-out</c:v>
                      </c:pt>
                      <c:pt idx="465">
                        <c:v>/authenticated/system/sign-out</c:v>
                      </c:pt>
                      <c:pt idx="466">
                        <c:v>/authenticated/system/sign-out</c:v>
                      </c:pt>
                      <c:pt idx="467">
                        <c:v>/authenticated/system/sign-out</c:v>
                      </c:pt>
                      <c:pt idx="468">
                        <c:v>/authenticated/system/sign-out</c:v>
                      </c:pt>
                      <c:pt idx="469">
                        <c:v>/authenticated/system/sign-out</c:v>
                      </c:pt>
                      <c:pt idx="470">
                        <c:v>/authenticated/system/sign-out</c:v>
                      </c:pt>
                      <c:pt idx="471">
                        <c:v>/authenticated/system/sign-out</c:v>
                      </c:pt>
                      <c:pt idx="472">
                        <c:v>/authenticated/system/sign-out</c:v>
                      </c:pt>
                      <c:pt idx="473">
                        <c:v>/authenticated/system/sign-out</c:v>
                      </c:pt>
                      <c:pt idx="474">
                        <c:v>/authenticated/system/sign-out</c:v>
                      </c:pt>
                      <c:pt idx="475">
                        <c:v>/authenticated/system/sign-out</c:v>
                      </c:pt>
                      <c:pt idx="476">
                        <c:v>/authenticated/system/sign-out</c:v>
                      </c:pt>
                      <c:pt idx="477">
                        <c:v>/authenticated/system/sign-out</c:v>
                      </c:pt>
                      <c:pt idx="478">
                        <c:v>/authenticated/system/sign-out</c:v>
                      </c:pt>
                      <c:pt idx="479">
                        <c:v>/authenticated/system/sign-out</c:v>
                      </c:pt>
                      <c:pt idx="480">
                        <c:v>/authenticated/system/sign-out</c:v>
                      </c:pt>
                      <c:pt idx="481">
                        <c:v>/authenticated/system/sign-out</c:v>
                      </c:pt>
                      <c:pt idx="482">
                        <c:v>/authenticated/system/sign-out</c:v>
                      </c:pt>
                      <c:pt idx="483">
                        <c:v>/authenticated/system/sign-out</c:v>
                      </c:pt>
                    </c:strCache>
                  </c:strRef>
                </c:cat>
                <c:val>
                  <c:numRef>
                    <c:extLst>
                      <c:ext uri="{02D57815-91ED-43cb-92C2-25804820EDAC}">
                        <c15:formulaRef>
                          <c15:sqref>'tester-performance-clean2'!$D$2:$D$485</c15:sqref>
                        </c15:formulaRef>
                      </c:ext>
                    </c:extLst>
                    <c:numCache>
                      <c:formatCode>General</c:formatCode>
                      <c:ptCount val="484"/>
                      <c:pt idx="0">
                        <c:v>149.6524</c:v>
                      </c:pt>
                      <c:pt idx="1">
                        <c:v>5.8276000000000003</c:v>
                      </c:pt>
                      <c:pt idx="2">
                        <c:v>4.4602000000000004</c:v>
                      </c:pt>
                      <c:pt idx="3">
                        <c:v>5.4577999999999998</c:v>
                      </c:pt>
                      <c:pt idx="4">
                        <c:v>3.5291999999999999</c:v>
                      </c:pt>
                      <c:pt idx="5">
                        <c:v>3.3382999999999998</c:v>
                      </c:pt>
                      <c:pt idx="6">
                        <c:v>9.5486000000000004</c:v>
                      </c:pt>
                      <c:pt idx="7">
                        <c:v>2.7658999999999998</c:v>
                      </c:pt>
                      <c:pt idx="8">
                        <c:v>3.7483</c:v>
                      </c:pt>
                      <c:pt idx="9">
                        <c:v>5.8102999999999998</c:v>
                      </c:pt>
                      <c:pt idx="10">
                        <c:v>2.3681000000000001</c:v>
                      </c:pt>
                      <c:pt idx="11">
                        <c:v>3.0935000000000001</c:v>
                      </c:pt>
                      <c:pt idx="12">
                        <c:v>5.0871000000000004</c:v>
                      </c:pt>
                      <c:pt idx="13">
                        <c:v>2.6587999999999998</c:v>
                      </c:pt>
                      <c:pt idx="14">
                        <c:v>2.5798999999999999</c:v>
                      </c:pt>
                      <c:pt idx="15">
                        <c:v>24.131499999999999</c:v>
                      </c:pt>
                      <c:pt idx="16">
                        <c:v>2.9367000000000001</c:v>
                      </c:pt>
                      <c:pt idx="17">
                        <c:v>2.8115999999999999</c:v>
                      </c:pt>
                      <c:pt idx="18">
                        <c:v>4.7347000000000001</c:v>
                      </c:pt>
                      <c:pt idx="19">
                        <c:v>2.2038000000000002</c:v>
                      </c:pt>
                      <c:pt idx="20">
                        <c:v>2.6899000000000002</c:v>
                      </c:pt>
                      <c:pt idx="21">
                        <c:v>2.5929000000000002</c:v>
                      </c:pt>
                      <c:pt idx="22">
                        <c:v>2.5034000000000001</c:v>
                      </c:pt>
                      <c:pt idx="23">
                        <c:v>1.4628000000000001</c:v>
                      </c:pt>
                      <c:pt idx="24">
                        <c:v>1.4193</c:v>
                      </c:pt>
                      <c:pt idx="25">
                        <c:v>1.1003000000000001</c:v>
                      </c:pt>
                      <c:pt idx="26">
                        <c:v>1.6631</c:v>
                      </c:pt>
                      <c:pt idx="27">
                        <c:v>1.3165</c:v>
                      </c:pt>
                      <c:pt idx="28">
                        <c:v>1.1004</c:v>
                      </c:pt>
                      <c:pt idx="29">
                        <c:v>1.0125999999999999</c:v>
                      </c:pt>
                      <c:pt idx="30">
                        <c:v>0.93659999999999999</c:v>
                      </c:pt>
                      <c:pt idx="31">
                        <c:v>1.2909999999999999</c:v>
                      </c:pt>
                      <c:pt idx="32">
                        <c:v>1.5284</c:v>
                      </c:pt>
                      <c:pt idx="33">
                        <c:v>1.4379</c:v>
                      </c:pt>
                      <c:pt idx="34">
                        <c:v>1.579</c:v>
                      </c:pt>
                      <c:pt idx="35">
                        <c:v>1.7009000000000001</c:v>
                      </c:pt>
                      <c:pt idx="36">
                        <c:v>1.5531999999999999</c:v>
                      </c:pt>
                      <c:pt idx="37">
                        <c:v>1.071</c:v>
                      </c:pt>
                      <c:pt idx="38">
                        <c:v>1.2836000000000001</c:v>
                      </c:pt>
                      <c:pt idx="39">
                        <c:v>1.2577</c:v>
                      </c:pt>
                      <c:pt idx="40">
                        <c:v>1.0368999999999999</c:v>
                      </c:pt>
                      <c:pt idx="41">
                        <c:v>0.83779999999999999</c:v>
                      </c:pt>
                      <c:pt idx="42">
                        <c:v>1.5690999999999999</c:v>
                      </c:pt>
                      <c:pt idx="43">
                        <c:v>0.90769999999999995</c:v>
                      </c:pt>
                      <c:pt idx="44">
                        <c:v>1.3832</c:v>
                      </c:pt>
                      <c:pt idx="45">
                        <c:v>0.9798</c:v>
                      </c:pt>
                      <c:pt idx="46">
                        <c:v>1.0492999999999999</c:v>
                      </c:pt>
                      <c:pt idx="47">
                        <c:v>4.2531999999999996</c:v>
                      </c:pt>
                      <c:pt idx="48">
                        <c:v>1.0569999999999999</c:v>
                      </c:pt>
                      <c:pt idx="49">
                        <c:v>0.95960000000000001</c:v>
                      </c:pt>
                      <c:pt idx="50">
                        <c:v>1.3749</c:v>
                      </c:pt>
                      <c:pt idx="51">
                        <c:v>0.90029999999999999</c:v>
                      </c:pt>
                      <c:pt idx="52">
                        <c:v>1.0720000000000001</c:v>
                      </c:pt>
                      <c:pt idx="53">
                        <c:v>1.3546</c:v>
                      </c:pt>
                      <c:pt idx="54">
                        <c:v>0.91739999999999999</c:v>
                      </c:pt>
                      <c:pt idx="55">
                        <c:v>0.88090000000000002</c:v>
                      </c:pt>
                      <c:pt idx="56">
                        <c:v>1.4105000000000001</c:v>
                      </c:pt>
                      <c:pt idx="57">
                        <c:v>0.96160000000000001</c:v>
                      </c:pt>
                      <c:pt idx="58">
                        <c:v>0.87090000000000001</c:v>
                      </c:pt>
                      <c:pt idx="59">
                        <c:v>1.1879</c:v>
                      </c:pt>
                      <c:pt idx="60">
                        <c:v>6.2431000000000001</c:v>
                      </c:pt>
                      <c:pt idx="61">
                        <c:v>0.87139999999999995</c:v>
                      </c:pt>
                      <c:pt idx="62">
                        <c:v>1.7173</c:v>
                      </c:pt>
                      <c:pt idx="63">
                        <c:v>0.84950000000000003</c:v>
                      </c:pt>
                      <c:pt idx="64">
                        <c:v>4.1596000000000002</c:v>
                      </c:pt>
                      <c:pt idx="65">
                        <c:v>0.90900000000000003</c:v>
                      </c:pt>
                      <c:pt idx="66">
                        <c:v>1.1160000000000001</c:v>
                      </c:pt>
                      <c:pt idx="67">
                        <c:v>4.7473925373134342</c:v>
                      </c:pt>
                      <c:pt idx="68">
                        <c:v>16.514900000000001</c:v>
                      </c:pt>
                      <c:pt idx="69">
                        <c:v>28.494900000000001</c:v>
                      </c:pt>
                      <c:pt idx="70">
                        <c:v>5.0519999999999996</c:v>
                      </c:pt>
                      <c:pt idx="71">
                        <c:v>15.412800000000001</c:v>
                      </c:pt>
                      <c:pt idx="72">
                        <c:v>4.7499000000000002</c:v>
                      </c:pt>
                      <c:pt idx="73">
                        <c:v>14.4053</c:v>
                      </c:pt>
                      <c:pt idx="74">
                        <c:v>7.1905000000000001</c:v>
                      </c:pt>
                      <c:pt idx="75">
                        <c:v>14.6564</c:v>
                      </c:pt>
                      <c:pt idx="76">
                        <c:v>3.3494999999999999</c:v>
                      </c:pt>
                      <c:pt idx="77">
                        <c:v>11.661199999999999</c:v>
                      </c:pt>
                      <c:pt idx="78">
                        <c:v>4.0244999999999997</c:v>
                      </c:pt>
                      <c:pt idx="79">
                        <c:v>13.5654</c:v>
                      </c:pt>
                      <c:pt idx="80">
                        <c:v>3.9609000000000001</c:v>
                      </c:pt>
                      <c:pt idx="81">
                        <c:v>16.796500000000002</c:v>
                      </c:pt>
                      <c:pt idx="82">
                        <c:v>2.8755999999999999</c:v>
                      </c:pt>
                      <c:pt idx="83">
                        <c:v>14.3393</c:v>
                      </c:pt>
                      <c:pt idx="84">
                        <c:v>2.5251000000000001</c:v>
                      </c:pt>
                      <c:pt idx="85">
                        <c:v>13.728899999999999</c:v>
                      </c:pt>
                      <c:pt idx="86">
                        <c:v>3.0861000000000001</c:v>
                      </c:pt>
                      <c:pt idx="87">
                        <c:v>10.154999999999999</c:v>
                      </c:pt>
                      <c:pt idx="88">
                        <c:v>3.5011999999999999</c:v>
                      </c:pt>
                      <c:pt idx="89">
                        <c:v>14.0649</c:v>
                      </c:pt>
                      <c:pt idx="90">
                        <c:v>2.6737000000000002</c:v>
                      </c:pt>
                      <c:pt idx="91">
                        <c:v>11.2277</c:v>
                      </c:pt>
                      <c:pt idx="92">
                        <c:v>3.0118</c:v>
                      </c:pt>
                      <c:pt idx="93">
                        <c:v>11.821099999999999</c:v>
                      </c:pt>
                      <c:pt idx="94">
                        <c:v>2.4192999999999998</c:v>
                      </c:pt>
                      <c:pt idx="95">
                        <c:v>10.443</c:v>
                      </c:pt>
                      <c:pt idx="96">
                        <c:v>2.3340999999999998</c:v>
                      </c:pt>
                      <c:pt idx="97">
                        <c:v>11.7148</c:v>
                      </c:pt>
                      <c:pt idx="98">
                        <c:v>2.4213</c:v>
                      </c:pt>
                      <c:pt idx="99">
                        <c:v>10.1463</c:v>
                      </c:pt>
                      <c:pt idx="100">
                        <c:v>1.3698999999999999</c:v>
                      </c:pt>
                      <c:pt idx="101">
                        <c:v>5.8699000000000003</c:v>
                      </c:pt>
                      <c:pt idx="102">
                        <c:v>1.6445000000000001</c:v>
                      </c:pt>
                      <c:pt idx="103">
                        <c:v>6.1416000000000004</c:v>
                      </c:pt>
                      <c:pt idx="104">
                        <c:v>1.3829</c:v>
                      </c:pt>
                      <c:pt idx="105">
                        <c:v>5.8137999999999996</c:v>
                      </c:pt>
                      <c:pt idx="106">
                        <c:v>1.3625</c:v>
                      </c:pt>
                      <c:pt idx="107">
                        <c:v>5.1311999999999998</c:v>
                      </c:pt>
                      <c:pt idx="108">
                        <c:v>1.393</c:v>
                      </c:pt>
                      <c:pt idx="109">
                        <c:v>5.0942999999999996</c:v>
                      </c:pt>
                      <c:pt idx="110">
                        <c:v>1.5609999999999999</c:v>
                      </c:pt>
                      <c:pt idx="111">
                        <c:v>6.0639000000000003</c:v>
                      </c:pt>
                      <c:pt idx="112">
                        <c:v>1.7728999999999999</c:v>
                      </c:pt>
                      <c:pt idx="113">
                        <c:v>5.3345000000000002</c:v>
                      </c:pt>
                      <c:pt idx="114">
                        <c:v>1.7503</c:v>
                      </c:pt>
                      <c:pt idx="115">
                        <c:v>6.9725999999999999</c:v>
                      </c:pt>
                      <c:pt idx="116">
                        <c:v>1.4638</c:v>
                      </c:pt>
                      <c:pt idx="117">
                        <c:v>6.0255999999999998</c:v>
                      </c:pt>
                      <c:pt idx="118">
                        <c:v>1.3298000000000001</c:v>
                      </c:pt>
                      <c:pt idx="119">
                        <c:v>5.0488</c:v>
                      </c:pt>
                      <c:pt idx="120">
                        <c:v>1.2890999999999999</c:v>
                      </c:pt>
                      <c:pt idx="121">
                        <c:v>5.5762999999999998</c:v>
                      </c:pt>
                      <c:pt idx="122">
                        <c:v>1.3807</c:v>
                      </c:pt>
                      <c:pt idx="123">
                        <c:v>4.3277999999999999</c:v>
                      </c:pt>
                      <c:pt idx="124">
                        <c:v>1.2886</c:v>
                      </c:pt>
                      <c:pt idx="125">
                        <c:v>4.4702000000000002</c:v>
                      </c:pt>
                      <c:pt idx="126">
                        <c:v>1.3541000000000001</c:v>
                      </c:pt>
                      <c:pt idx="127">
                        <c:v>5.3118999999999996</c:v>
                      </c:pt>
                      <c:pt idx="128">
                        <c:v>1.3812</c:v>
                      </c:pt>
                      <c:pt idx="129">
                        <c:v>5.1276999999999999</c:v>
                      </c:pt>
                      <c:pt idx="130">
                        <c:v>1.2856000000000001</c:v>
                      </c:pt>
                      <c:pt idx="131">
                        <c:v>4.9805999999999999</c:v>
                      </c:pt>
                      <c:pt idx="132">
                        <c:v>1.3044</c:v>
                      </c:pt>
                      <c:pt idx="133">
                        <c:v>4.9138999999999999</c:v>
                      </c:pt>
                      <c:pt idx="134">
                        <c:v>5.2213000000000003</c:v>
                      </c:pt>
                      <c:pt idx="135">
                        <c:v>4.9692999999999996</c:v>
                      </c:pt>
                      <c:pt idx="136">
                        <c:v>1.3267</c:v>
                      </c:pt>
                      <c:pt idx="137">
                        <c:v>5.1227</c:v>
                      </c:pt>
                      <c:pt idx="138">
                        <c:v>1.2276</c:v>
                      </c:pt>
                      <c:pt idx="139">
                        <c:v>5.3551000000000002</c:v>
                      </c:pt>
                      <c:pt idx="140">
                        <c:v>1.1584000000000001</c:v>
                      </c:pt>
                      <c:pt idx="141">
                        <c:v>4.9104999999999999</c:v>
                      </c:pt>
                      <c:pt idx="142">
                        <c:v>1.1313</c:v>
                      </c:pt>
                      <c:pt idx="143">
                        <c:v>4.4400000000000004</c:v>
                      </c:pt>
                      <c:pt idx="144">
                        <c:v>1.3884000000000001</c:v>
                      </c:pt>
                      <c:pt idx="145">
                        <c:v>4.7946</c:v>
                      </c:pt>
                      <c:pt idx="146">
                        <c:v>1.3653</c:v>
                      </c:pt>
                      <c:pt idx="147">
                        <c:v>6.1989999999999998</c:v>
                      </c:pt>
                      <c:pt idx="148">
                        <c:v>1.2771999999999999</c:v>
                      </c:pt>
                      <c:pt idx="149">
                        <c:v>5.1692999999999998</c:v>
                      </c:pt>
                      <c:pt idx="150">
                        <c:v>1.2073</c:v>
                      </c:pt>
                      <c:pt idx="151">
                        <c:v>4.7579000000000002</c:v>
                      </c:pt>
                      <c:pt idx="152">
                        <c:v>1.4675</c:v>
                      </c:pt>
                      <c:pt idx="153">
                        <c:v>5.2935999999999996</c:v>
                      </c:pt>
                      <c:pt idx="154">
                        <c:v>1.1843999999999999</c:v>
                      </c:pt>
                      <c:pt idx="155">
                        <c:v>4.7187000000000001</c:v>
                      </c:pt>
                      <c:pt idx="156">
                        <c:v>5.4832829545454507</c:v>
                      </c:pt>
                      <c:pt idx="157">
                        <c:v>20.457699999999999</c:v>
                      </c:pt>
                      <c:pt idx="158">
                        <c:v>4.6683000000000003</c:v>
                      </c:pt>
                      <c:pt idx="159">
                        <c:v>4.8731999999999998</c:v>
                      </c:pt>
                      <c:pt idx="160">
                        <c:v>3.3527999999999998</c:v>
                      </c:pt>
                      <c:pt idx="161">
                        <c:v>4.4066000000000001</c:v>
                      </c:pt>
                      <c:pt idx="162">
                        <c:v>2.6604999999999999</c:v>
                      </c:pt>
                      <c:pt idx="163">
                        <c:v>4.1025</c:v>
                      </c:pt>
                      <c:pt idx="164">
                        <c:v>4.5552000000000001</c:v>
                      </c:pt>
                      <c:pt idx="165">
                        <c:v>4.8226000000000004</c:v>
                      </c:pt>
                      <c:pt idx="166">
                        <c:v>3.2584</c:v>
                      </c:pt>
                      <c:pt idx="167">
                        <c:v>3.2913999999999999</c:v>
                      </c:pt>
                      <c:pt idx="168">
                        <c:v>3.79</c:v>
                      </c:pt>
                      <c:pt idx="169">
                        <c:v>5.0697000000000001</c:v>
                      </c:pt>
                      <c:pt idx="170">
                        <c:v>3.173</c:v>
                      </c:pt>
                      <c:pt idx="171">
                        <c:v>5.6711</c:v>
                      </c:pt>
                      <c:pt idx="172">
                        <c:v>2.7481</c:v>
                      </c:pt>
                      <c:pt idx="173">
                        <c:v>3.0933000000000002</c:v>
                      </c:pt>
                      <c:pt idx="174">
                        <c:v>2.2875999999999999</c:v>
                      </c:pt>
                      <c:pt idx="175">
                        <c:v>2.9615</c:v>
                      </c:pt>
                      <c:pt idx="176">
                        <c:v>2.6520000000000001</c:v>
                      </c:pt>
                      <c:pt idx="177">
                        <c:v>3.2044000000000001</c:v>
                      </c:pt>
                      <c:pt idx="178">
                        <c:v>2.6374</c:v>
                      </c:pt>
                      <c:pt idx="179">
                        <c:v>3.3632</c:v>
                      </c:pt>
                      <c:pt idx="180">
                        <c:v>1.9260999999999999</c:v>
                      </c:pt>
                      <c:pt idx="181">
                        <c:v>2.5609000000000002</c:v>
                      </c:pt>
                      <c:pt idx="182">
                        <c:v>1.8314999999999999</c:v>
                      </c:pt>
                      <c:pt idx="183">
                        <c:v>2.1196999999999999</c:v>
                      </c:pt>
                      <c:pt idx="184">
                        <c:v>1.8337000000000001</c:v>
                      </c:pt>
                      <c:pt idx="185">
                        <c:v>2.6939000000000002</c:v>
                      </c:pt>
                      <c:pt idx="186">
                        <c:v>1.9607000000000001</c:v>
                      </c:pt>
                      <c:pt idx="187">
                        <c:v>2.4142000000000001</c:v>
                      </c:pt>
                      <c:pt idx="188">
                        <c:v>2.2736000000000001</c:v>
                      </c:pt>
                      <c:pt idx="189">
                        <c:v>1.6541999999999999</c:v>
                      </c:pt>
                      <c:pt idx="190">
                        <c:v>1.3353999999999999</c:v>
                      </c:pt>
                      <c:pt idx="191">
                        <c:v>1.2912999999999999</c:v>
                      </c:pt>
                      <c:pt idx="192">
                        <c:v>1.3472</c:v>
                      </c:pt>
                      <c:pt idx="193">
                        <c:v>1.2803</c:v>
                      </c:pt>
                      <c:pt idx="194">
                        <c:v>1.0184</c:v>
                      </c:pt>
                      <c:pt idx="195">
                        <c:v>1.0967</c:v>
                      </c:pt>
                      <c:pt idx="196">
                        <c:v>1.0255000000000001</c:v>
                      </c:pt>
                      <c:pt idx="197">
                        <c:v>1.0921000000000001</c:v>
                      </c:pt>
                      <c:pt idx="198">
                        <c:v>0.94220000000000004</c:v>
                      </c:pt>
                      <c:pt idx="199">
                        <c:v>1.194</c:v>
                      </c:pt>
                      <c:pt idx="200">
                        <c:v>1.2048000000000001</c:v>
                      </c:pt>
                      <c:pt idx="201">
                        <c:v>1.3980999999999999</c:v>
                      </c:pt>
                      <c:pt idx="202">
                        <c:v>1.2041999999999999</c:v>
                      </c:pt>
                      <c:pt idx="203">
                        <c:v>0.95189999999999997</c:v>
                      </c:pt>
                      <c:pt idx="204">
                        <c:v>1.6400999999999999</c:v>
                      </c:pt>
                      <c:pt idx="205">
                        <c:v>1.111</c:v>
                      </c:pt>
                      <c:pt idx="206">
                        <c:v>0.78439999999999999</c:v>
                      </c:pt>
                      <c:pt idx="207">
                        <c:v>1.3025</c:v>
                      </c:pt>
                      <c:pt idx="208">
                        <c:v>0.82030000000000003</c:v>
                      </c:pt>
                      <c:pt idx="209">
                        <c:v>1.0585</c:v>
                      </c:pt>
                      <c:pt idx="210">
                        <c:v>0.7228</c:v>
                      </c:pt>
                      <c:pt idx="211">
                        <c:v>0.95630000000000004</c:v>
                      </c:pt>
                      <c:pt idx="212">
                        <c:v>0.6452</c:v>
                      </c:pt>
                      <c:pt idx="213">
                        <c:v>1.0832999999999999</c:v>
                      </c:pt>
                      <c:pt idx="214">
                        <c:v>0.74439999999999995</c:v>
                      </c:pt>
                      <c:pt idx="215">
                        <c:v>0.84019999999999995</c:v>
                      </c:pt>
                      <c:pt idx="216">
                        <c:v>0.83279999999999998</c:v>
                      </c:pt>
                      <c:pt idx="217">
                        <c:v>1.1692</c:v>
                      </c:pt>
                      <c:pt idx="218">
                        <c:v>0.79210000000000003</c:v>
                      </c:pt>
                      <c:pt idx="219">
                        <c:v>1.0126999999999999</c:v>
                      </c:pt>
                      <c:pt idx="220">
                        <c:v>0.86150000000000004</c:v>
                      </c:pt>
                      <c:pt idx="221">
                        <c:v>1.0122</c:v>
                      </c:pt>
                      <c:pt idx="222">
                        <c:v>0.83940000000000003</c:v>
                      </c:pt>
                      <c:pt idx="223">
                        <c:v>0.95</c:v>
                      </c:pt>
                      <c:pt idx="224">
                        <c:v>0.71199999999999997</c:v>
                      </c:pt>
                      <c:pt idx="225">
                        <c:v>1.048</c:v>
                      </c:pt>
                      <c:pt idx="226">
                        <c:v>0.64090000000000003</c:v>
                      </c:pt>
                      <c:pt idx="227">
                        <c:v>0.84099999999999997</c:v>
                      </c:pt>
                      <c:pt idx="228">
                        <c:v>0.76370000000000005</c:v>
                      </c:pt>
                      <c:pt idx="229">
                        <c:v>1.0925</c:v>
                      </c:pt>
                      <c:pt idx="230">
                        <c:v>0.73609999999999998</c:v>
                      </c:pt>
                      <c:pt idx="231">
                        <c:v>1.073</c:v>
                      </c:pt>
                      <c:pt idx="232">
                        <c:v>0.7369</c:v>
                      </c:pt>
                      <c:pt idx="233">
                        <c:v>1.1568000000000001</c:v>
                      </c:pt>
                      <c:pt idx="234">
                        <c:v>0.73650000000000004</c:v>
                      </c:pt>
                      <c:pt idx="235">
                        <c:v>0.79190000000000005</c:v>
                      </c:pt>
                      <c:pt idx="236">
                        <c:v>1.9080999999999999</c:v>
                      </c:pt>
                      <c:pt idx="237">
                        <c:v>1.1383000000000001</c:v>
                      </c:pt>
                      <c:pt idx="238">
                        <c:v>0.74619999999999997</c:v>
                      </c:pt>
                      <c:pt idx="239">
                        <c:v>1.2909999999999999</c:v>
                      </c:pt>
                      <c:pt idx="240">
                        <c:v>1.0625</c:v>
                      </c:pt>
                      <c:pt idx="241">
                        <c:v>1.8734999999999999</c:v>
                      </c:pt>
                      <c:pt idx="242">
                        <c:v>0.78090000000000004</c:v>
                      </c:pt>
                      <c:pt idx="243">
                        <c:v>0.84219999999999995</c:v>
                      </c:pt>
                      <c:pt idx="244">
                        <c:v>0.77829999999999999</c:v>
                      </c:pt>
                      <c:pt idx="245">
                        <c:v>2.030457954545454</c:v>
                      </c:pt>
                      <c:pt idx="246">
                        <c:v>256.11989999999997</c:v>
                      </c:pt>
                      <c:pt idx="247">
                        <c:v>417.8646</c:v>
                      </c:pt>
                      <c:pt idx="248">
                        <c:v>236.8647</c:v>
                      </c:pt>
                      <c:pt idx="249">
                        <c:v>281.28710000000001</c:v>
                      </c:pt>
                      <c:pt idx="250">
                        <c:v>318.99470000000002</c:v>
                      </c:pt>
                      <c:pt idx="251">
                        <c:v>260.11</c:v>
                      </c:pt>
                      <c:pt idx="252">
                        <c:v>206.66489999999999</c:v>
                      </c:pt>
                      <c:pt idx="253">
                        <c:v>222.05009999999999</c:v>
                      </c:pt>
                      <c:pt idx="254">
                        <c:v>251.2542</c:v>
                      </c:pt>
                      <c:pt idx="255">
                        <c:v>227.82669999999999</c:v>
                      </c:pt>
                      <c:pt idx="256">
                        <c:v>66.065600000000003</c:v>
                      </c:pt>
                      <c:pt idx="257">
                        <c:v>16.446100000000001</c:v>
                      </c:pt>
                      <c:pt idx="258">
                        <c:v>230.12905000000001</c:v>
                      </c:pt>
                      <c:pt idx="259">
                        <c:v>129.60939999999999</c:v>
                      </c:pt>
                      <c:pt idx="260">
                        <c:v>26.2849</c:v>
                      </c:pt>
                      <c:pt idx="261">
                        <c:v>18.2989</c:v>
                      </c:pt>
                      <c:pt idx="262">
                        <c:v>15.2921</c:v>
                      </c:pt>
                      <c:pt idx="263">
                        <c:v>17.817799999999998</c:v>
                      </c:pt>
                      <c:pt idx="264">
                        <c:v>41.460619999999999</c:v>
                      </c:pt>
                      <c:pt idx="265">
                        <c:v>15.120200000000001</c:v>
                      </c:pt>
                      <c:pt idx="266">
                        <c:v>15.5555</c:v>
                      </c:pt>
                      <c:pt idx="267">
                        <c:v>22.3568</c:v>
                      </c:pt>
                      <c:pt idx="268">
                        <c:v>12.4398</c:v>
                      </c:pt>
                      <c:pt idx="269">
                        <c:v>18.0076</c:v>
                      </c:pt>
                      <c:pt idx="270">
                        <c:v>16.695979999999999</c:v>
                      </c:pt>
                      <c:pt idx="271">
                        <c:v>57.963900000000002</c:v>
                      </c:pt>
                      <c:pt idx="272">
                        <c:v>25.881499999999999</c:v>
                      </c:pt>
                      <c:pt idx="273">
                        <c:v>18.919499999999999</c:v>
                      </c:pt>
                      <c:pt idx="274">
                        <c:v>14.6736</c:v>
                      </c:pt>
                      <c:pt idx="275">
                        <c:v>18.680900000000001</c:v>
                      </c:pt>
                      <c:pt idx="276">
                        <c:v>19.486999999999998</c:v>
                      </c:pt>
                      <c:pt idx="277">
                        <c:v>18.649799999999999</c:v>
                      </c:pt>
                      <c:pt idx="278">
                        <c:v>25.104700000000001</c:v>
                      </c:pt>
                      <c:pt idx="279">
                        <c:v>17.386800000000001</c:v>
                      </c:pt>
                      <c:pt idx="280">
                        <c:v>17.2422</c:v>
                      </c:pt>
                      <c:pt idx="281">
                        <c:v>13.610200000000001</c:v>
                      </c:pt>
                      <c:pt idx="282">
                        <c:v>13.6113</c:v>
                      </c:pt>
                      <c:pt idx="283">
                        <c:v>19.7149</c:v>
                      </c:pt>
                      <c:pt idx="284">
                        <c:v>13.935600000000001</c:v>
                      </c:pt>
                      <c:pt idx="285">
                        <c:v>5.9055</c:v>
                      </c:pt>
                      <c:pt idx="286">
                        <c:v>5.8502999999999998</c:v>
                      </c:pt>
                      <c:pt idx="287">
                        <c:v>6.6527000000000003</c:v>
                      </c:pt>
                      <c:pt idx="288">
                        <c:v>8.1983999999999995</c:v>
                      </c:pt>
                      <c:pt idx="289">
                        <c:v>5.4385000000000003</c:v>
                      </c:pt>
                      <c:pt idx="290">
                        <c:v>14.9503</c:v>
                      </c:pt>
                      <c:pt idx="291">
                        <c:v>5.9260000000000002</c:v>
                      </c:pt>
                      <c:pt idx="292">
                        <c:v>5.4268000000000001</c:v>
                      </c:pt>
                      <c:pt idx="293">
                        <c:v>7.2949000000000002</c:v>
                      </c:pt>
                      <c:pt idx="294">
                        <c:v>5.5265000000000004</c:v>
                      </c:pt>
                      <c:pt idx="295">
                        <c:v>6.3148999999999997</c:v>
                      </c:pt>
                      <c:pt idx="296">
                        <c:v>5.1292999999999997</c:v>
                      </c:pt>
                      <c:pt idx="297">
                        <c:v>5.1962999999999999</c:v>
                      </c:pt>
                      <c:pt idx="298">
                        <c:v>5.8456000000000001</c:v>
                      </c:pt>
                      <c:pt idx="299">
                        <c:v>5.2443</c:v>
                      </c:pt>
                      <c:pt idx="300">
                        <c:v>8.2135999999999996</c:v>
                      </c:pt>
                      <c:pt idx="301">
                        <c:v>5.4657</c:v>
                      </c:pt>
                      <c:pt idx="302">
                        <c:v>13.14327419354839</c:v>
                      </c:pt>
                      <c:pt idx="303">
                        <c:v>220.6687</c:v>
                      </c:pt>
                      <c:pt idx="304">
                        <c:v>28.598299999999998</c:v>
                      </c:pt>
                      <c:pt idx="305">
                        <c:v>32.875</c:v>
                      </c:pt>
                      <c:pt idx="306">
                        <c:v>12.0862</c:v>
                      </c:pt>
                      <c:pt idx="307">
                        <c:v>22.8873</c:v>
                      </c:pt>
                      <c:pt idx="308">
                        <c:v>16.8672</c:v>
                      </c:pt>
                      <c:pt idx="309">
                        <c:v>16.214400000000001</c:v>
                      </c:pt>
                      <c:pt idx="310">
                        <c:v>11.9725</c:v>
                      </c:pt>
                      <c:pt idx="311">
                        <c:v>45.271200000000007</c:v>
                      </c:pt>
                      <c:pt idx="312">
                        <c:v>165.2311</c:v>
                      </c:pt>
                      <c:pt idx="313">
                        <c:v>33.4529</c:v>
                      </c:pt>
                      <c:pt idx="314">
                        <c:v>18.979199999999999</c:v>
                      </c:pt>
                      <c:pt idx="315">
                        <c:v>13.8727</c:v>
                      </c:pt>
                      <c:pt idx="316">
                        <c:v>16.753499999999999</c:v>
                      </c:pt>
                      <c:pt idx="317">
                        <c:v>49.657879999999999</c:v>
                      </c:pt>
                      <c:pt idx="318">
                        <c:v>138.1258</c:v>
                      </c:pt>
                      <c:pt idx="319">
                        <c:v>109.6396</c:v>
                      </c:pt>
                      <c:pt idx="320">
                        <c:v>120.1388</c:v>
                      </c:pt>
                      <c:pt idx="321">
                        <c:v>167.3357</c:v>
                      </c:pt>
                      <c:pt idx="322">
                        <c:v>129.68940000000001</c:v>
                      </c:pt>
                      <c:pt idx="323">
                        <c:v>146.5813</c:v>
                      </c:pt>
                      <c:pt idx="324">
                        <c:v>147.04650000000001</c:v>
                      </c:pt>
                      <c:pt idx="325">
                        <c:v>99.492099999999994</c:v>
                      </c:pt>
                      <c:pt idx="326">
                        <c:v>95.888099999999994</c:v>
                      </c:pt>
                      <c:pt idx="327">
                        <c:v>186.0857</c:v>
                      </c:pt>
                      <c:pt idx="328">
                        <c:v>76.946899999999999</c:v>
                      </c:pt>
                      <c:pt idx="329">
                        <c:v>107.7749</c:v>
                      </c:pt>
                      <c:pt idx="330">
                        <c:v>82.834800000000001</c:v>
                      </c:pt>
                      <c:pt idx="331">
                        <c:v>29.059200000000001</c:v>
                      </c:pt>
                      <c:pt idx="332">
                        <c:v>34.525599999999997</c:v>
                      </c:pt>
                      <c:pt idx="333">
                        <c:v>32.503700000000002</c:v>
                      </c:pt>
                      <c:pt idx="334">
                        <c:v>58.933900000000001</c:v>
                      </c:pt>
                      <c:pt idx="335">
                        <c:v>34.421100000000003</c:v>
                      </c:pt>
                      <c:pt idx="336">
                        <c:v>16.342600000000001</c:v>
                      </c:pt>
                      <c:pt idx="337">
                        <c:v>15.658300000000001</c:v>
                      </c:pt>
                      <c:pt idx="338">
                        <c:v>18.119199999999999</c:v>
                      </c:pt>
                      <c:pt idx="339">
                        <c:v>17.221699999999998</c:v>
                      </c:pt>
                      <c:pt idx="340">
                        <c:v>37.530200000000001</c:v>
                      </c:pt>
                      <c:pt idx="341">
                        <c:v>36.194000000000003</c:v>
                      </c:pt>
                      <c:pt idx="342">
                        <c:v>34.305100000000003</c:v>
                      </c:pt>
                      <c:pt idx="343">
                        <c:v>53.049300000000002</c:v>
                      </c:pt>
                      <c:pt idx="344">
                        <c:v>44.862099999999998</c:v>
                      </c:pt>
                      <c:pt idx="345">
                        <c:v>34.194200000000002</c:v>
                      </c:pt>
                      <c:pt idx="346">
                        <c:v>30.782800000000002</c:v>
                      </c:pt>
                      <c:pt idx="347">
                        <c:v>27.888100000000001</c:v>
                      </c:pt>
                      <c:pt idx="348">
                        <c:v>42.109000000000002</c:v>
                      </c:pt>
                      <c:pt idx="349">
                        <c:v>45.026699999999998</c:v>
                      </c:pt>
                      <c:pt idx="350">
                        <c:v>42.503300000000003</c:v>
                      </c:pt>
                      <c:pt idx="351">
                        <c:v>69.479081818181797</c:v>
                      </c:pt>
                      <c:pt idx="352">
                        <c:v>68.777199999999993</c:v>
                      </c:pt>
                      <c:pt idx="353">
                        <c:v>137.01769999999999</c:v>
                      </c:pt>
                      <c:pt idx="354">
                        <c:v>172.74629999999999</c:v>
                      </c:pt>
                      <c:pt idx="355">
                        <c:v>131.59119999999999</c:v>
                      </c:pt>
                      <c:pt idx="356">
                        <c:v>125.5436</c:v>
                      </c:pt>
                      <c:pt idx="357">
                        <c:v>110.7242</c:v>
                      </c:pt>
                      <c:pt idx="358">
                        <c:v>99.290199999999999</c:v>
                      </c:pt>
                      <c:pt idx="359">
                        <c:v>139.74379999999999</c:v>
                      </c:pt>
                      <c:pt idx="360">
                        <c:v>146.0018</c:v>
                      </c:pt>
                      <c:pt idx="361">
                        <c:v>22.309899999999999</c:v>
                      </c:pt>
                      <c:pt idx="362">
                        <c:v>14.2126</c:v>
                      </c:pt>
                      <c:pt idx="363">
                        <c:v>17.847200000000001</c:v>
                      </c:pt>
                      <c:pt idx="364">
                        <c:v>15.571300000000001</c:v>
                      </c:pt>
                      <c:pt idx="365">
                        <c:v>9.5528999999999993</c:v>
                      </c:pt>
                      <c:pt idx="366">
                        <c:v>8.8231000000000002</c:v>
                      </c:pt>
                      <c:pt idx="367">
                        <c:v>9.5399999999999991</c:v>
                      </c:pt>
                      <c:pt idx="368">
                        <c:v>76.830812499999993</c:v>
                      </c:pt>
                      <c:pt idx="369">
                        <c:v>14.848000000000001</c:v>
                      </c:pt>
                      <c:pt idx="370">
                        <c:v>35.230200000000004</c:v>
                      </c:pt>
                      <c:pt idx="371">
                        <c:v>12.929500000000001</c:v>
                      </c:pt>
                      <c:pt idx="372">
                        <c:v>46.893999999999998</c:v>
                      </c:pt>
                      <c:pt idx="373">
                        <c:v>13.065200000000001</c:v>
                      </c:pt>
                      <c:pt idx="374">
                        <c:v>22.090599999999998</c:v>
                      </c:pt>
                      <c:pt idx="375">
                        <c:v>23.225300000000001</c:v>
                      </c:pt>
                      <c:pt idx="376">
                        <c:v>40.725299999999997</c:v>
                      </c:pt>
                      <c:pt idx="377">
                        <c:v>53.969499999999996</c:v>
                      </c:pt>
                      <c:pt idx="378">
                        <c:v>48.563400000000001</c:v>
                      </c:pt>
                      <c:pt idx="379">
                        <c:v>23.706800000000001</c:v>
                      </c:pt>
                      <c:pt idx="380">
                        <c:v>67.638900000000007</c:v>
                      </c:pt>
                      <c:pt idx="381">
                        <c:v>38.828299999999999</c:v>
                      </c:pt>
                      <c:pt idx="382">
                        <c:v>43.44</c:v>
                      </c:pt>
                      <c:pt idx="383">
                        <c:v>28.977499999999999</c:v>
                      </c:pt>
                      <c:pt idx="384">
                        <c:v>14.1647</c:v>
                      </c:pt>
                      <c:pt idx="385">
                        <c:v>14.372400000000001</c:v>
                      </c:pt>
                      <c:pt idx="386">
                        <c:v>31.92174117647059</c:v>
                      </c:pt>
                      <c:pt idx="387">
                        <c:v>51.696599999999997</c:v>
                      </c:pt>
                      <c:pt idx="388">
                        <c:v>23.0885</c:v>
                      </c:pt>
                      <c:pt idx="389">
                        <c:v>12.6738</c:v>
                      </c:pt>
                      <c:pt idx="390">
                        <c:v>12.214399999999999</c:v>
                      </c:pt>
                      <c:pt idx="391">
                        <c:v>12.6328</c:v>
                      </c:pt>
                      <c:pt idx="392">
                        <c:v>22.461220000000001</c:v>
                      </c:pt>
                      <c:pt idx="393">
                        <c:v>17.683800000000002</c:v>
                      </c:pt>
                      <c:pt idx="394">
                        <c:v>17.18</c:v>
                      </c:pt>
                      <c:pt idx="395">
                        <c:v>11.5197</c:v>
                      </c:pt>
                      <c:pt idx="396">
                        <c:v>13.6227</c:v>
                      </c:pt>
                      <c:pt idx="397">
                        <c:v>17.433599999999998</c:v>
                      </c:pt>
                      <c:pt idx="398">
                        <c:v>10.847799999999999</c:v>
                      </c:pt>
                      <c:pt idx="399">
                        <c:v>15.084</c:v>
                      </c:pt>
                      <c:pt idx="400">
                        <c:v>9.3496000000000006</c:v>
                      </c:pt>
                      <c:pt idx="401">
                        <c:v>14.5913</c:v>
                      </c:pt>
                      <c:pt idx="402">
                        <c:v>13.4899</c:v>
                      </c:pt>
                      <c:pt idx="403">
                        <c:v>13.925800000000001</c:v>
                      </c:pt>
                      <c:pt idx="404">
                        <c:v>4.9882</c:v>
                      </c:pt>
                      <c:pt idx="405">
                        <c:v>5.6773999999999996</c:v>
                      </c:pt>
                      <c:pt idx="406">
                        <c:v>5.4701000000000004</c:v>
                      </c:pt>
                      <c:pt idx="407">
                        <c:v>7.0982000000000003</c:v>
                      </c:pt>
                      <c:pt idx="408">
                        <c:v>5.3240999999999996</c:v>
                      </c:pt>
                      <c:pt idx="409">
                        <c:v>6.5759999999999996</c:v>
                      </c:pt>
                      <c:pt idx="410">
                        <c:v>9.8320000000000007</c:v>
                      </c:pt>
                      <c:pt idx="411">
                        <c:v>17.295999999999999</c:v>
                      </c:pt>
                      <c:pt idx="412">
                        <c:v>17.3688</c:v>
                      </c:pt>
                      <c:pt idx="413">
                        <c:v>4.3602999999999996</c:v>
                      </c:pt>
                      <c:pt idx="414">
                        <c:v>4.4520999999999997</c:v>
                      </c:pt>
                      <c:pt idx="415">
                        <c:v>6.2957000000000001</c:v>
                      </c:pt>
                      <c:pt idx="416">
                        <c:v>5.0137</c:v>
                      </c:pt>
                      <c:pt idx="417">
                        <c:v>4.6669</c:v>
                      </c:pt>
                      <c:pt idx="418">
                        <c:v>4.6315</c:v>
                      </c:pt>
                      <c:pt idx="419">
                        <c:v>10.145353846153846</c:v>
                      </c:pt>
                      <c:pt idx="420">
                        <c:v>22.2546</c:v>
                      </c:pt>
                      <c:pt idx="421">
                        <c:v>12.931100000000001</c:v>
                      </c:pt>
                      <c:pt idx="422">
                        <c:v>23.008600000000001</c:v>
                      </c:pt>
                      <c:pt idx="423">
                        <c:v>13.656000000000001</c:v>
                      </c:pt>
                      <c:pt idx="424">
                        <c:v>15.6868</c:v>
                      </c:pt>
                      <c:pt idx="425">
                        <c:v>16.1785</c:v>
                      </c:pt>
                      <c:pt idx="426">
                        <c:v>17.285933333333336</c:v>
                      </c:pt>
                      <c:pt idx="427">
                        <c:v>17.6248</c:v>
                      </c:pt>
                      <c:pt idx="428">
                        <c:v>13.950699999999999</c:v>
                      </c:pt>
                      <c:pt idx="429">
                        <c:v>14.917999999999999</c:v>
                      </c:pt>
                      <c:pt idx="430">
                        <c:v>11.7263</c:v>
                      </c:pt>
                      <c:pt idx="431">
                        <c:v>6.5327000000000002</c:v>
                      </c:pt>
                      <c:pt idx="432">
                        <c:v>5.23</c:v>
                      </c:pt>
                      <c:pt idx="433">
                        <c:v>5.8128000000000002</c:v>
                      </c:pt>
                      <c:pt idx="434">
                        <c:v>5.3517999999999999</c:v>
                      </c:pt>
                      <c:pt idx="435">
                        <c:v>6.3167999999999997</c:v>
                      </c:pt>
                      <c:pt idx="436">
                        <c:v>17.2073</c:v>
                      </c:pt>
                      <c:pt idx="437">
                        <c:v>15.9754</c:v>
                      </c:pt>
                      <c:pt idx="438">
                        <c:v>5.0816999999999997</c:v>
                      </c:pt>
                      <c:pt idx="439">
                        <c:v>5.3289</c:v>
                      </c:pt>
                      <c:pt idx="440">
                        <c:v>5.1482999999999999</c:v>
                      </c:pt>
                      <c:pt idx="441">
                        <c:v>5.6677</c:v>
                      </c:pt>
                      <c:pt idx="442">
                        <c:v>5.1132</c:v>
                      </c:pt>
                      <c:pt idx="443">
                        <c:v>5.1325000000000003</c:v>
                      </c:pt>
                      <c:pt idx="444">
                        <c:v>8.9481705882352944</c:v>
                      </c:pt>
                      <c:pt idx="445">
                        <c:v>10.515599999999999</c:v>
                      </c:pt>
                      <c:pt idx="446">
                        <c:v>13.3217</c:v>
                      </c:pt>
                      <c:pt idx="447">
                        <c:v>30.430599999999998</c:v>
                      </c:pt>
                      <c:pt idx="448">
                        <c:v>11.432399999999999</c:v>
                      </c:pt>
                      <c:pt idx="449">
                        <c:v>12.1114</c:v>
                      </c:pt>
                      <c:pt idx="450">
                        <c:v>13.9451</c:v>
                      </c:pt>
                      <c:pt idx="451">
                        <c:v>10.6195</c:v>
                      </c:pt>
                      <c:pt idx="452">
                        <c:v>21.314599999999999</c:v>
                      </c:pt>
                      <c:pt idx="453">
                        <c:v>10.3146</c:v>
                      </c:pt>
                      <c:pt idx="454">
                        <c:v>23.283999999999999</c:v>
                      </c:pt>
                      <c:pt idx="455">
                        <c:v>27.546600000000002</c:v>
                      </c:pt>
                      <c:pt idx="456">
                        <c:v>16.480799999999999</c:v>
                      </c:pt>
                      <c:pt idx="457">
                        <c:v>14.3177</c:v>
                      </c:pt>
                      <c:pt idx="458">
                        <c:v>12.0778</c:v>
                      </c:pt>
                      <c:pt idx="459">
                        <c:v>15.986599999999999</c:v>
                      </c:pt>
                      <c:pt idx="460">
                        <c:v>9.5007000000000001</c:v>
                      </c:pt>
                      <c:pt idx="461">
                        <c:v>10.2065</c:v>
                      </c:pt>
                      <c:pt idx="462">
                        <c:v>15.494482352941176</c:v>
                      </c:pt>
                      <c:pt idx="463">
                        <c:v>7.2851999999999997</c:v>
                      </c:pt>
                      <c:pt idx="464">
                        <c:v>7.0796000000000001</c:v>
                      </c:pt>
                      <c:pt idx="465">
                        <c:v>6.7781000000000002</c:v>
                      </c:pt>
                      <c:pt idx="466">
                        <c:v>8.3707999999999991</c:v>
                      </c:pt>
                      <c:pt idx="467">
                        <c:v>4.9832000000000001</c:v>
                      </c:pt>
                      <c:pt idx="468">
                        <c:v>6.5227000000000004</c:v>
                      </c:pt>
                      <c:pt idx="469">
                        <c:v>3.6406000000000001</c:v>
                      </c:pt>
                      <c:pt idx="470">
                        <c:v>6.4337</c:v>
                      </c:pt>
                      <c:pt idx="471">
                        <c:v>2.3557000000000001</c:v>
                      </c:pt>
                      <c:pt idx="472">
                        <c:v>2.2124999999999999</c:v>
                      </c:pt>
                      <c:pt idx="473">
                        <c:v>1.8887</c:v>
                      </c:pt>
                      <c:pt idx="474">
                        <c:v>2.4258000000000002</c:v>
                      </c:pt>
                      <c:pt idx="475">
                        <c:v>2.2141000000000002</c:v>
                      </c:pt>
                      <c:pt idx="476">
                        <c:v>2.0514000000000001</c:v>
                      </c:pt>
                      <c:pt idx="477">
                        <c:v>2.5354000000000001</c:v>
                      </c:pt>
                      <c:pt idx="478">
                        <c:v>1.9619</c:v>
                      </c:pt>
                      <c:pt idx="479">
                        <c:v>1.8243</c:v>
                      </c:pt>
                      <c:pt idx="480">
                        <c:v>1.9487000000000001</c:v>
                      </c:pt>
                      <c:pt idx="481">
                        <c:v>2.4272</c:v>
                      </c:pt>
                      <c:pt idx="482">
                        <c:v>1.8505</c:v>
                      </c:pt>
                      <c:pt idx="483">
                        <c:v>1.8794</c:v>
                      </c:pt>
                    </c:numCache>
                  </c:numRef>
                </c:val>
                <c:extLst>
                  <c:ext xmlns:c16="http://schemas.microsoft.com/office/drawing/2014/chart" uri="{C3380CC4-5D6E-409C-BE32-E72D297353CC}">
                    <c16:uniqueId val="{00000001-41A7-4852-94C8-0D8315B56BD1}"/>
                  </c:ext>
                </c:extLst>
              </c15:ser>
            </c15:filteredBarSeries>
          </c:ext>
        </c:extLst>
      </c:barChart>
      <c:catAx>
        <c:axId val="699654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9650319"/>
        <c:crosses val="autoZero"/>
        <c:auto val="1"/>
        <c:lblAlgn val="ctr"/>
        <c:lblOffset val="100"/>
        <c:noMultiLvlLbl val="0"/>
      </c:catAx>
      <c:valAx>
        <c:axId val="69965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965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2709</Words>
  <Characters>14902</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MANUEL TOLEDO GONZÁLEZ</cp:lastModifiedBy>
  <cp:revision>5</cp:revision>
  <dcterms:created xsi:type="dcterms:W3CDTF">2013-12-23T23:15:00Z</dcterms:created>
  <dcterms:modified xsi:type="dcterms:W3CDTF">2025-05-25T14:49:00Z</dcterms:modified>
  <cp:category/>
</cp:coreProperties>
</file>